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highlight w:val="magenta"/>
        </w:rPr>
        <w:t>EDA</w:t>
      </w:r>
      <w:r>
        <w:rPr>
          <w:spacing w:val="-6"/>
          <w:highlight w:val="magenta"/>
        </w:rPr>
        <w:t xml:space="preserve"> </w:t>
      </w:r>
      <w:r>
        <w:rPr>
          <w:highlight w:val="magenta"/>
        </w:rPr>
        <w:t>on</w:t>
      </w:r>
      <w:r>
        <w:rPr>
          <w:spacing w:val="-3"/>
          <w:highlight w:val="magenta"/>
        </w:rPr>
        <w:t xml:space="preserve"> </w:t>
      </w:r>
      <w:r>
        <w:rPr>
          <w:highlight w:val="magenta"/>
        </w:rPr>
        <w:t>Hotel</w:t>
      </w:r>
      <w:r>
        <w:rPr>
          <w:spacing w:val="-3"/>
          <w:highlight w:val="magenta"/>
        </w:rPr>
        <w:t xml:space="preserve"> </w:t>
      </w:r>
      <w:r>
        <w:rPr>
          <w:highlight w:val="magenta"/>
        </w:rPr>
        <w:t>Booking</w:t>
      </w:r>
      <w:r>
        <w:rPr>
          <w:spacing w:val="-4"/>
          <w:highlight w:val="magenta"/>
        </w:rPr>
        <w:t xml:space="preserve"> </w:t>
      </w:r>
      <w:r>
        <w:rPr>
          <w:highlight w:val="magenta"/>
        </w:rPr>
        <w:t>Analysis</w:t>
      </w:r>
    </w:p>
    <w:p>
      <w:pPr>
        <w:pStyle w:val="8"/>
        <w:rPr>
          <w:rFonts w:hint="default"/>
          <w:lang w:val="en-US"/>
        </w:rPr>
      </w:pPr>
      <w:r>
        <w:rPr>
          <w:rFonts w:hint="default"/>
          <w:sz w:val="36"/>
          <w:szCs w:val="36"/>
          <w:highlight w:val="red"/>
          <w:lang w:val="en-US"/>
        </w:rPr>
        <w:t>Kushal Chakraborty</w:t>
      </w:r>
    </w:p>
    <w:p>
      <w:pPr>
        <w:spacing w:before="64"/>
        <w:ind w:right="621" w:firstLine="3962" w:firstLineChars="1100"/>
        <w:jc w:val="both"/>
        <w:rPr>
          <w:b/>
          <w:sz w:val="36"/>
        </w:rPr>
      </w:pPr>
      <w:bookmarkStart w:id="60" w:name="_GoBack"/>
      <w:bookmarkEnd w:id="60"/>
      <w:r>
        <w:rPr>
          <w:b/>
          <w:sz w:val="36"/>
        </w:rPr>
        <w:t>Data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trainee</w:t>
      </w: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360" w:right="1320" w:bottom="280" w:left="700" w:header="720" w:footer="720" w:gutter="0"/>
          <w:cols w:space="720" w:num="1"/>
        </w:sectPr>
      </w:pPr>
    </w:p>
    <w:p>
      <w:pPr>
        <w:pStyle w:val="10"/>
        <w:numPr>
          <w:ilvl w:val="0"/>
          <w:numId w:val="1"/>
        </w:numPr>
        <w:tabs>
          <w:tab w:val="left" w:pos="1101"/>
          <w:tab w:val="left" w:pos="2812"/>
          <w:tab w:val="left" w:pos="3081"/>
          <w:tab w:val="left" w:pos="4093"/>
          <w:tab w:val="left" w:pos="4277"/>
        </w:tabs>
        <w:spacing w:before="27" w:after="0" w:line="276" w:lineRule="auto"/>
        <w:ind w:left="1100" w:right="0" w:hanging="360"/>
        <w:jc w:val="both"/>
        <w:rPr>
          <w:sz w:val="36"/>
        </w:rPr>
      </w:pPr>
      <w:r>
        <w:rPr>
          <w:b/>
          <w:sz w:val="36"/>
        </w:rPr>
        <w:t xml:space="preserve">ABSTRACT </w:t>
      </w:r>
      <w:r>
        <w:rPr>
          <w:b/>
          <w:sz w:val="28"/>
        </w:rPr>
        <w:t xml:space="preserve">: </w:t>
      </w:r>
      <w:r>
        <w:rPr>
          <w:sz w:val="28"/>
        </w:rPr>
        <w:t>This hotel booking</w:t>
      </w:r>
      <w:r>
        <w:rPr>
          <w:spacing w:val="1"/>
          <w:sz w:val="28"/>
        </w:rPr>
        <w:t xml:space="preserve"> </w:t>
      </w:r>
      <w:r>
        <w:rPr>
          <w:sz w:val="28"/>
        </w:rPr>
        <w:t>dataset</w:t>
      </w:r>
      <w:r>
        <w:rPr>
          <w:spacing w:val="1"/>
          <w:sz w:val="28"/>
        </w:rPr>
        <w:t xml:space="preserve"> </w:t>
      </w:r>
      <w:r>
        <w:rPr>
          <w:sz w:val="28"/>
        </w:rPr>
        <w:t>contains</w:t>
      </w:r>
      <w:r>
        <w:rPr>
          <w:spacing w:val="1"/>
          <w:sz w:val="28"/>
        </w:rPr>
        <w:t xml:space="preserve"> </w:t>
      </w:r>
      <w:r>
        <w:rPr>
          <w:sz w:val="28"/>
        </w:rPr>
        <w:t>booking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resort</w:t>
      </w:r>
      <w:r>
        <w:rPr>
          <w:spacing w:val="1"/>
          <w:sz w:val="28"/>
        </w:rPr>
        <w:t xml:space="preserve"> </w:t>
      </w:r>
      <w:r>
        <w:rPr>
          <w:sz w:val="28"/>
        </w:rPr>
        <w:t>hotel.</w:t>
      </w:r>
      <w:r>
        <w:rPr>
          <w:spacing w:val="1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datasets</w:t>
      </w:r>
      <w:r>
        <w:rPr>
          <w:spacing w:val="1"/>
          <w:sz w:val="28"/>
        </w:rPr>
        <w:t xml:space="preserve"> </w:t>
      </w:r>
      <w:r>
        <w:rPr>
          <w:sz w:val="28"/>
        </w:rPr>
        <w:t>share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same structure, with 32 variables</w:t>
      </w:r>
      <w:r>
        <w:rPr>
          <w:spacing w:val="1"/>
          <w:sz w:val="28"/>
        </w:rPr>
        <w:t xml:space="preserve"> </w:t>
      </w:r>
      <w:r>
        <w:rPr>
          <w:sz w:val="28"/>
        </w:rPr>
        <w:t>describing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the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1"/>
          <w:sz w:val="28"/>
        </w:rPr>
        <w:t>40,060</w:t>
      </w:r>
      <w:r>
        <w:rPr>
          <w:spacing w:val="-61"/>
          <w:sz w:val="28"/>
        </w:rPr>
        <w:t xml:space="preserve"> </w:t>
      </w:r>
      <w:r>
        <w:rPr>
          <w:sz w:val="28"/>
        </w:rPr>
        <w:t>observations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H1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79,330</w:t>
      </w:r>
      <w:r>
        <w:rPr>
          <w:spacing w:val="1"/>
          <w:sz w:val="28"/>
        </w:rPr>
        <w:t xml:space="preserve"> </w:t>
      </w:r>
      <w:r>
        <w:rPr>
          <w:sz w:val="28"/>
        </w:rPr>
        <w:t>observations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H2.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observation</w:t>
      </w:r>
      <w:r>
        <w:rPr>
          <w:spacing w:val="1"/>
          <w:sz w:val="28"/>
        </w:rPr>
        <w:t xml:space="preserve"> </w:t>
      </w:r>
      <w:r>
        <w:rPr>
          <w:sz w:val="28"/>
        </w:rPr>
        <w:t>represents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hotel</w:t>
      </w:r>
      <w:r>
        <w:rPr>
          <w:spacing w:val="1"/>
          <w:sz w:val="28"/>
        </w:rPr>
        <w:t xml:space="preserve"> </w:t>
      </w:r>
      <w:r>
        <w:rPr>
          <w:sz w:val="28"/>
        </w:rPr>
        <w:t>booking.</w:t>
      </w:r>
      <w:r>
        <w:rPr>
          <w:sz w:val="28"/>
        </w:rPr>
        <w:tab/>
      </w:r>
      <w:r>
        <w:rPr>
          <w:sz w:val="28"/>
        </w:rPr>
        <w:t>Both</w:t>
      </w:r>
      <w:r>
        <w:rPr>
          <w:sz w:val="28"/>
        </w:rPr>
        <w:tab/>
      </w:r>
      <w:r>
        <w:rPr>
          <w:sz w:val="28"/>
        </w:rPr>
        <w:t>datasets</w:t>
      </w:r>
      <w:r>
        <w:rPr>
          <w:spacing w:val="-61"/>
          <w:sz w:val="28"/>
        </w:rPr>
        <w:t xml:space="preserve"> </w:t>
      </w:r>
      <w:r>
        <w:rPr>
          <w:sz w:val="28"/>
        </w:rPr>
        <w:t>comprehend</w:t>
      </w:r>
      <w:r>
        <w:rPr>
          <w:spacing w:val="1"/>
          <w:sz w:val="28"/>
        </w:rPr>
        <w:t xml:space="preserve"> </w:t>
      </w:r>
      <w:r>
        <w:rPr>
          <w:sz w:val="28"/>
        </w:rPr>
        <w:t>bookings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1st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July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2015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6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31st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August</w:t>
      </w:r>
      <w:r>
        <w:rPr>
          <w:spacing w:val="1"/>
          <w:sz w:val="28"/>
        </w:rPr>
        <w:t xml:space="preserve"> </w:t>
      </w:r>
      <w:r>
        <w:rPr>
          <w:sz w:val="28"/>
        </w:rPr>
        <w:t>2017,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-61"/>
          <w:sz w:val="28"/>
        </w:rPr>
        <w:t xml:space="preserve"> </w:t>
      </w:r>
      <w:r>
        <w:rPr>
          <w:sz w:val="28"/>
        </w:rPr>
        <w:t>bookings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effectively</w:t>
      </w:r>
      <w:r>
        <w:rPr>
          <w:spacing w:val="1"/>
          <w:sz w:val="28"/>
        </w:rPr>
        <w:t xml:space="preserve"> </w:t>
      </w:r>
      <w:r>
        <w:rPr>
          <w:sz w:val="28"/>
        </w:rPr>
        <w:t>arrived</w:t>
      </w:r>
      <w:r>
        <w:rPr>
          <w:spacing w:val="1"/>
          <w:sz w:val="28"/>
        </w:rPr>
        <w:t xml:space="preserve"> </w:t>
      </w:r>
      <w:r>
        <w:rPr>
          <w:sz w:val="28"/>
        </w:rPr>
        <w:t>and bookings that were cancelled.</w:t>
      </w:r>
      <w:r>
        <w:rPr>
          <w:spacing w:val="1"/>
          <w:sz w:val="28"/>
        </w:rPr>
        <w:t xml:space="preserve"> </w:t>
      </w:r>
      <w:r>
        <w:rPr>
          <w:sz w:val="28"/>
        </w:rPr>
        <w:t>Since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hotel</w:t>
      </w:r>
      <w:r>
        <w:rPr>
          <w:spacing w:val="1"/>
          <w:sz w:val="28"/>
        </w:rPr>
        <w:t xml:space="preserve"> </w:t>
      </w:r>
      <w:r>
        <w:rPr>
          <w:sz w:val="28"/>
        </w:rPr>
        <w:t>real</w:t>
      </w:r>
      <w:r>
        <w:rPr>
          <w:spacing w:val="1"/>
          <w:sz w:val="28"/>
        </w:rPr>
        <w:t xml:space="preserve"> </w:t>
      </w:r>
      <w:r>
        <w:rPr>
          <w:sz w:val="28"/>
        </w:rPr>
        <w:t>data,</w:t>
      </w:r>
      <w:r>
        <w:rPr>
          <w:spacing w:val="63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data elements pertaining hotel or</w:t>
      </w:r>
      <w:r>
        <w:rPr>
          <w:spacing w:val="1"/>
          <w:sz w:val="28"/>
        </w:rPr>
        <w:t xml:space="preserve"> </w:t>
      </w:r>
      <w:r>
        <w:rPr>
          <w:sz w:val="28"/>
        </w:rPr>
        <w:t>costumer</w:t>
      </w:r>
      <w:r>
        <w:rPr>
          <w:spacing w:val="1"/>
          <w:sz w:val="28"/>
        </w:rPr>
        <w:t xml:space="preserve"> </w:t>
      </w:r>
      <w:r>
        <w:rPr>
          <w:sz w:val="28"/>
        </w:rPr>
        <w:t>identification</w:t>
      </w:r>
      <w:r>
        <w:rPr>
          <w:spacing w:val="1"/>
          <w:sz w:val="28"/>
        </w:rPr>
        <w:t xml:space="preserve"> </w:t>
      </w:r>
      <w:r>
        <w:rPr>
          <w:sz w:val="28"/>
        </w:rPr>
        <w:t>were</w:t>
      </w:r>
      <w:r>
        <w:rPr>
          <w:spacing w:val="-61"/>
          <w:sz w:val="28"/>
        </w:rPr>
        <w:t xml:space="preserve"> </w:t>
      </w:r>
      <w:r>
        <w:rPr>
          <w:sz w:val="28"/>
        </w:rPr>
        <w:t>deleted. Due to the scarcity of real</w:t>
      </w:r>
      <w:r>
        <w:rPr>
          <w:spacing w:val="-61"/>
          <w:sz w:val="28"/>
        </w:rPr>
        <w:t xml:space="preserve"> </w:t>
      </w:r>
      <w:r>
        <w:rPr>
          <w:sz w:val="28"/>
        </w:rPr>
        <w:t>business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scientific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educational</w:t>
      </w:r>
      <w:r>
        <w:rPr>
          <w:spacing w:val="1"/>
          <w:sz w:val="28"/>
        </w:rPr>
        <w:t xml:space="preserve"> </w:t>
      </w:r>
      <w:r>
        <w:rPr>
          <w:sz w:val="28"/>
        </w:rPr>
        <w:t>purposes,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datasets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important</w:t>
      </w:r>
      <w:r>
        <w:rPr>
          <w:spacing w:val="1"/>
          <w:sz w:val="28"/>
        </w:rPr>
        <w:t xml:space="preserve"> </w:t>
      </w:r>
      <w:r>
        <w:rPr>
          <w:sz w:val="28"/>
        </w:rPr>
        <w:t>role for research and education in</w:t>
      </w:r>
      <w:r>
        <w:rPr>
          <w:spacing w:val="1"/>
          <w:sz w:val="28"/>
        </w:rPr>
        <w:t xml:space="preserve"> </w:t>
      </w:r>
      <w:r>
        <w:rPr>
          <w:sz w:val="28"/>
        </w:rPr>
        <w:t>revenue</w:t>
      </w:r>
      <w:r>
        <w:rPr>
          <w:spacing w:val="1"/>
          <w:sz w:val="28"/>
        </w:rPr>
        <w:t xml:space="preserve"> </w:t>
      </w:r>
      <w:r>
        <w:rPr>
          <w:sz w:val="28"/>
        </w:rPr>
        <w:t>management,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learning, or data mining, as well as</w:t>
      </w:r>
      <w:r>
        <w:rPr>
          <w:spacing w:val="-6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fields.</w:t>
      </w:r>
    </w:p>
    <w:p>
      <w:pPr>
        <w:pStyle w:val="7"/>
        <w:spacing w:before="1"/>
        <w:rPr>
          <w:sz w:val="34"/>
        </w:rPr>
      </w:pPr>
      <w:r>
        <w:br w:type="column"/>
      </w:r>
    </w:p>
    <w:p>
      <w:pPr>
        <w:pStyle w:val="10"/>
        <w:numPr>
          <w:ilvl w:val="0"/>
          <w:numId w:val="1"/>
        </w:numPr>
        <w:tabs>
          <w:tab w:val="left" w:pos="1044"/>
        </w:tabs>
        <w:spacing w:before="0" w:after="0" w:line="276" w:lineRule="auto"/>
        <w:ind w:left="1043" w:right="117" w:hanging="360"/>
        <w:jc w:val="both"/>
        <w:rPr>
          <w:sz w:val="36"/>
        </w:rPr>
      </w:pPr>
      <w:r>
        <w:rPr>
          <w:b/>
          <w:sz w:val="36"/>
        </w:rPr>
        <w:t xml:space="preserve">INTRODUCTION </w:t>
      </w:r>
      <w:r>
        <w:rPr>
          <w:b/>
          <w:sz w:val="32"/>
        </w:rPr>
        <w:t xml:space="preserve">: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tourism</w:t>
      </w:r>
      <w:r>
        <w:rPr>
          <w:spacing w:val="1"/>
          <w:sz w:val="28"/>
        </w:rPr>
        <w:t xml:space="preserve"> </w:t>
      </w:r>
      <w:r>
        <w:rPr>
          <w:sz w:val="28"/>
        </w:rPr>
        <w:t>and travel related industries, most</w:t>
      </w:r>
      <w:r>
        <w:rPr>
          <w:spacing w:val="-6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research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Revenue</w:t>
      </w:r>
      <w:r>
        <w:rPr>
          <w:spacing w:val="1"/>
          <w:sz w:val="28"/>
        </w:rPr>
        <w:t xml:space="preserve"> </w:t>
      </w:r>
      <w:r>
        <w:rPr>
          <w:sz w:val="28"/>
        </w:rPr>
        <w:t>Management demand forecasting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problems</w:t>
      </w:r>
      <w:r>
        <w:rPr>
          <w:spacing w:val="1"/>
          <w:sz w:val="28"/>
        </w:rPr>
        <w:t xml:space="preserve"> </w:t>
      </w:r>
      <w:r>
        <w:rPr>
          <w:sz w:val="28"/>
        </w:rPr>
        <w:t>employ</w:t>
      </w:r>
      <w:r>
        <w:rPr>
          <w:spacing w:val="-61"/>
          <w:sz w:val="28"/>
        </w:rPr>
        <w:t xml:space="preserve"> </w:t>
      </w:r>
      <w:r>
        <w:rPr>
          <w:sz w:val="28"/>
        </w:rPr>
        <w:t>data from the aviation industry,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format</w:t>
      </w:r>
      <w:r>
        <w:rPr>
          <w:spacing w:val="1"/>
          <w:sz w:val="28"/>
        </w:rPr>
        <w:t xml:space="preserve"> </w:t>
      </w:r>
      <w:r>
        <w:rPr>
          <w:sz w:val="28"/>
        </w:rPr>
        <w:t>known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Passenger</w:t>
      </w:r>
      <w:r>
        <w:rPr>
          <w:spacing w:val="1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Record</w:t>
      </w:r>
      <w:r>
        <w:rPr>
          <w:spacing w:val="1"/>
          <w:sz w:val="28"/>
        </w:rPr>
        <w:t xml:space="preserve"> </w:t>
      </w:r>
      <w:r>
        <w:rPr>
          <w:sz w:val="28"/>
        </w:rPr>
        <w:t>(PNR).</w:t>
      </w:r>
      <w:r>
        <w:rPr>
          <w:spacing w:val="-61"/>
          <w:sz w:val="28"/>
        </w:rPr>
        <w:t xml:space="preserve"> </w:t>
      </w:r>
      <w:r>
        <w:rPr>
          <w:sz w:val="28"/>
        </w:rPr>
        <w:t>This is a format developed by the</w:t>
      </w:r>
      <w:r>
        <w:rPr>
          <w:spacing w:val="1"/>
          <w:sz w:val="28"/>
        </w:rPr>
        <w:t xml:space="preserve"> </w:t>
      </w:r>
      <w:r>
        <w:rPr>
          <w:sz w:val="28"/>
        </w:rPr>
        <w:t>aviation</w:t>
      </w:r>
      <w:r>
        <w:rPr>
          <w:spacing w:val="1"/>
          <w:sz w:val="28"/>
        </w:rPr>
        <w:t xml:space="preserve"> </w:t>
      </w:r>
      <w:r>
        <w:rPr>
          <w:sz w:val="28"/>
        </w:rPr>
        <w:t>industry.</w:t>
      </w:r>
      <w:r>
        <w:rPr>
          <w:spacing w:val="1"/>
          <w:sz w:val="28"/>
        </w:rPr>
        <w:t xml:space="preserve"> </w:t>
      </w:r>
      <w:r>
        <w:rPr>
          <w:sz w:val="28"/>
        </w:rPr>
        <w:t>However,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remaining</w:t>
      </w:r>
      <w:r>
        <w:rPr>
          <w:spacing w:val="1"/>
          <w:sz w:val="28"/>
        </w:rPr>
        <w:t xml:space="preserve"> </w:t>
      </w:r>
      <w:r>
        <w:rPr>
          <w:sz w:val="28"/>
        </w:rPr>
        <w:t>tourism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travel</w:t>
      </w:r>
      <w:r>
        <w:rPr>
          <w:spacing w:val="1"/>
          <w:sz w:val="28"/>
        </w:rPr>
        <w:t xml:space="preserve"> </w:t>
      </w:r>
      <w:r>
        <w:rPr>
          <w:sz w:val="28"/>
        </w:rPr>
        <w:t>industries like hospitality, cruising,</w:t>
      </w:r>
      <w:r>
        <w:rPr>
          <w:spacing w:val="-61"/>
          <w:sz w:val="28"/>
        </w:rPr>
        <w:t xml:space="preserve"> </w:t>
      </w:r>
      <w:r>
        <w:rPr>
          <w:sz w:val="28"/>
        </w:rPr>
        <w:t>theme parks, etc., have different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particularities</w:t>
      </w:r>
      <w:r>
        <w:rPr>
          <w:spacing w:val="-6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cannot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fully</w:t>
      </w:r>
      <w:r>
        <w:rPr>
          <w:spacing w:val="1"/>
          <w:sz w:val="28"/>
        </w:rPr>
        <w:t xml:space="preserve"> </w:t>
      </w:r>
      <w:r>
        <w:rPr>
          <w:sz w:val="28"/>
        </w:rPr>
        <w:t>explored</w:t>
      </w:r>
      <w:r>
        <w:rPr>
          <w:spacing w:val="1"/>
          <w:sz w:val="28"/>
        </w:rPr>
        <w:t xml:space="preserve"> </w:t>
      </w:r>
      <w:r>
        <w:rPr>
          <w:sz w:val="28"/>
        </w:rPr>
        <w:t>without</w:t>
      </w:r>
      <w:r>
        <w:rPr>
          <w:spacing w:val="1"/>
          <w:sz w:val="28"/>
        </w:rPr>
        <w:t xml:space="preserve"> </w:t>
      </w:r>
      <w:r>
        <w:rPr>
          <w:sz w:val="28"/>
        </w:rPr>
        <w:t>industry's</w:t>
      </w:r>
      <w:r>
        <w:rPr>
          <w:spacing w:val="1"/>
          <w:sz w:val="28"/>
        </w:rPr>
        <w:t xml:space="preserve"> </w:t>
      </w:r>
      <w:r>
        <w:rPr>
          <w:sz w:val="28"/>
        </w:rPr>
        <w:t>specific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  <w:r>
        <w:rPr>
          <w:spacing w:val="1"/>
          <w:sz w:val="28"/>
        </w:rPr>
        <w:t xml:space="preserve"> </w:t>
      </w:r>
      <w:r>
        <w:rPr>
          <w:sz w:val="28"/>
        </w:rPr>
        <w:t>Hence,</w:t>
      </w:r>
      <w:r>
        <w:rPr>
          <w:spacing w:val="1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hotel</w:t>
      </w:r>
      <w:r>
        <w:rPr>
          <w:spacing w:val="1"/>
          <w:sz w:val="28"/>
        </w:rPr>
        <w:t xml:space="preserve"> </w:t>
      </w:r>
      <w:r>
        <w:rPr>
          <w:sz w:val="28"/>
        </w:rPr>
        <w:t>datasets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demand data are shared to help in</w:t>
      </w:r>
      <w:r>
        <w:rPr>
          <w:spacing w:val="-61"/>
          <w:sz w:val="28"/>
        </w:rPr>
        <w:t xml:space="preserve"> </w:t>
      </w:r>
      <w:r>
        <w:rPr>
          <w:sz w:val="28"/>
        </w:rPr>
        <w:t>overcoming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limitation.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datasets now made available were</w:t>
      </w:r>
      <w:r>
        <w:rPr>
          <w:spacing w:val="-61"/>
          <w:sz w:val="28"/>
        </w:rPr>
        <w:t xml:space="preserve"> </w:t>
      </w:r>
      <w:r>
        <w:rPr>
          <w:sz w:val="28"/>
        </w:rPr>
        <w:t>collected</w:t>
      </w:r>
      <w:r>
        <w:rPr>
          <w:spacing w:val="1"/>
          <w:sz w:val="28"/>
        </w:rPr>
        <w:t xml:space="preserve"> </w:t>
      </w:r>
      <w:r>
        <w:rPr>
          <w:sz w:val="28"/>
        </w:rPr>
        <w:t>aiming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development of prediction models</w:t>
      </w:r>
      <w:r>
        <w:rPr>
          <w:spacing w:val="-6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classify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hotel</w:t>
      </w:r>
      <w:r>
        <w:rPr>
          <w:spacing w:val="1"/>
          <w:sz w:val="28"/>
        </w:rPr>
        <w:t xml:space="preserve"> </w:t>
      </w:r>
      <w:r>
        <w:rPr>
          <w:sz w:val="28"/>
        </w:rPr>
        <w:t>booking's</w:t>
      </w:r>
      <w:r>
        <w:rPr>
          <w:spacing w:val="1"/>
          <w:sz w:val="28"/>
        </w:rPr>
        <w:t xml:space="preserve"> </w:t>
      </w:r>
      <w:r>
        <w:rPr>
          <w:sz w:val="28"/>
        </w:rPr>
        <w:t>likelihood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cancelled.</w:t>
      </w:r>
      <w:r>
        <w:rPr>
          <w:spacing w:val="-61"/>
          <w:sz w:val="28"/>
        </w:rPr>
        <w:t xml:space="preserve"> </w:t>
      </w:r>
      <w:r>
        <w:rPr>
          <w:sz w:val="28"/>
        </w:rPr>
        <w:t>Nevertheless,</w:t>
      </w:r>
      <w:r>
        <w:rPr>
          <w:spacing w:val="1"/>
          <w:sz w:val="28"/>
        </w:rPr>
        <w:t xml:space="preserve"> </w:t>
      </w:r>
      <w:r>
        <w:rPr>
          <w:sz w:val="28"/>
        </w:rPr>
        <w:t>due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characteristics</w:t>
      </w:r>
      <w:r>
        <w:rPr>
          <w:spacing w:val="34"/>
          <w:sz w:val="28"/>
        </w:rPr>
        <w:t xml:space="preserve"> </w:t>
      </w:r>
      <w:r>
        <w:rPr>
          <w:sz w:val="28"/>
        </w:rPr>
        <w:t>of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variables</w:t>
      </w:r>
    </w:p>
    <w:p>
      <w:pPr>
        <w:spacing w:after="0" w:line="276" w:lineRule="auto"/>
        <w:jc w:val="both"/>
        <w:rPr>
          <w:sz w:val="36"/>
        </w:rPr>
        <w:sectPr>
          <w:type w:val="continuous"/>
          <w:pgSz w:w="12240" w:h="15840"/>
          <w:pgMar w:top="1360" w:right="1320" w:bottom="280" w:left="700" w:header="720" w:footer="720" w:gutter="0"/>
          <w:cols w:equalWidth="0" w:num="2">
            <w:col w:w="5059" w:space="40"/>
            <w:col w:w="5121"/>
          </w:cols>
        </w:sectPr>
      </w:pPr>
    </w:p>
    <w:p>
      <w:pPr>
        <w:pStyle w:val="7"/>
        <w:spacing w:before="17" w:line="276" w:lineRule="auto"/>
        <w:ind w:left="1100" w:right="4"/>
        <w:jc w:val="both"/>
      </w:pP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datasets,</w:t>
      </w:r>
      <w:r>
        <w:rPr>
          <w:spacing w:val="1"/>
        </w:rPr>
        <w:t xml:space="preserve"> </w:t>
      </w:r>
      <w:r>
        <w:t>their</w:t>
      </w:r>
      <w:r>
        <w:rPr>
          <w:spacing w:val="-61"/>
        </w:rPr>
        <w:t xml:space="preserve"> </w:t>
      </w:r>
      <w:r>
        <w:t>use goes beyond this cancellation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data.</w:t>
      </w:r>
    </w:p>
    <w:p>
      <w:pPr>
        <w:pStyle w:val="7"/>
      </w:pPr>
    </w:p>
    <w:p>
      <w:pPr>
        <w:pStyle w:val="7"/>
        <w:spacing w:before="2"/>
        <w:rPr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1101"/>
          <w:tab w:val="left" w:pos="2874"/>
          <w:tab w:val="left" w:pos="4975"/>
        </w:tabs>
        <w:spacing w:before="0" w:after="0" w:line="240" w:lineRule="auto"/>
        <w:ind w:left="1100" w:right="0" w:hanging="361"/>
        <w:jc w:val="left"/>
        <w:rPr>
          <w:rFonts w:ascii="Segoe UI"/>
          <w:b w:val="0"/>
        </w:rPr>
      </w:pPr>
      <w:bookmarkStart w:id="0" w:name="3) PROBLEM STATEMENT : Have you ever won"/>
      <w:bookmarkEnd w:id="0"/>
      <w:bookmarkStart w:id="1" w:name="3) PROBLEM STATEMENT : Have you ever won"/>
      <w:bookmarkEnd w:id="1"/>
      <w:r>
        <w:t>PROBLEM</w:t>
      </w:r>
      <w:r>
        <w:tab/>
      </w:r>
      <w:r>
        <w:t>STATEMENT</w:t>
      </w:r>
      <w:r>
        <w:tab/>
      </w:r>
      <w:r>
        <w:rPr>
          <w:b w:val="0"/>
          <w:spacing w:val="-6"/>
          <w:sz w:val="32"/>
        </w:rPr>
        <w:t>:</w:t>
      </w:r>
    </w:p>
    <w:p>
      <w:pPr>
        <w:pStyle w:val="7"/>
        <w:spacing w:before="2"/>
        <w:ind w:left="1100" w:right="2"/>
        <w:jc w:val="both"/>
        <w:rPr>
          <w:sz w:val="36"/>
        </w:rPr>
      </w:pPr>
      <w:r>
        <w:t>Have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>wondered</w:t>
      </w:r>
      <w:r>
        <w:rPr>
          <w:spacing w:val="63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time of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is?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length of stay in order to get 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rate?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predict</w:t>
      </w:r>
      <w:r>
        <w:rPr>
          <w:spacing w:val="21"/>
        </w:rPr>
        <w:t xml:space="preserve"> </w:t>
      </w:r>
      <w:r>
        <w:t>whether</w:t>
      </w:r>
      <w:r>
        <w:rPr>
          <w:spacing w:val="22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not</w:t>
      </w:r>
      <w:r>
        <w:rPr>
          <w:spacing w:val="-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disproportionately high number of</w:t>
      </w:r>
      <w:r>
        <w:rPr>
          <w:spacing w:val="-6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requests?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!</w:t>
      </w:r>
      <w:r>
        <w:rPr>
          <w:spacing w:val="64"/>
        </w:rPr>
        <w:t xml:space="preserve"> </w:t>
      </w:r>
      <w:r>
        <w:t>This</w:t>
      </w:r>
      <w:r>
        <w:rPr>
          <w:spacing w:val="-6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information for a city hotel and a</w:t>
      </w:r>
      <w:r>
        <w:rPr>
          <w:spacing w:val="1"/>
        </w:rPr>
        <w:t xml:space="preserve"> </w:t>
      </w:r>
      <w:r>
        <w:t>resort</w:t>
      </w:r>
      <w:r>
        <w:rPr>
          <w:spacing w:val="1"/>
        </w:rPr>
        <w:t xml:space="preserve"> </w:t>
      </w:r>
      <w:r>
        <w:t>hotel,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booking was made, length of stay,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adults,</w:t>
      </w:r>
      <w:r>
        <w:rPr>
          <w:spacing w:val="1"/>
        </w:rPr>
        <w:t xml:space="preserve"> </w:t>
      </w:r>
      <w:r>
        <w:t>children,</w:t>
      </w:r>
      <w:r>
        <w:rPr>
          <w:spacing w:val="1"/>
        </w:rPr>
        <w:t xml:space="preserve"> </w:t>
      </w:r>
      <w:r>
        <w:t>and/or babies, and the number of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spaces,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things.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personally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61"/>
        </w:rPr>
        <w:t xml:space="preserve"> </w:t>
      </w:r>
      <w:r>
        <w:t>removed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and analyze the data to discover</w:t>
      </w:r>
      <w:r>
        <w:rPr>
          <w:spacing w:val="1"/>
        </w:rPr>
        <w:t xml:space="preserve"> </w:t>
      </w:r>
      <w:r>
        <w:t>important factors that govern the</w:t>
      </w:r>
      <w:r>
        <w:rPr>
          <w:spacing w:val="1"/>
        </w:rPr>
        <w:t xml:space="preserve"> </w:t>
      </w:r>
      <w:r>
        <w:t>bookings</w:t>
      </w:r>
      <w:r>
        <w:rPr>
          <w:sz w:val="36"/>
        </w:rPr>
        <w:t>.</w:t>
      </w:r>
    </w:p>
    <w:p>
      <w:pPr>
        <w:pStyle w:val="7"/>
        <w:rPr>
          <w:sz w:val="36"/>
        </w:rPr>
      </w:pPr>
    </w:p>
    <w:p>
      <w:pPr>
        <w:pStyle w:val="7"/>
        <w:spacing w:before="11"/>
        <w:rPr>
          <w:sz w:val="40"/>
        </w:rPr>
      </w:pPr>
    </w:p>
    <w:p>
      <w:pPr>
        <w:pStyle w:val="2"/>
        <w:numPr>
          <w:ilvl w:val="0"/>
          <w:numId w:val="1"/>
        </w:numPr>
        <w:tabs>
          <w:tab w:val="left" w:pos="1101"/>
        </w:tabs>
        <w:spacing w:before="0" w:after="0" w:line="240" w:lineRule="auto"/>
        <w:ind w:left="1100" w:right="0" w:hanging="361"/>
        <w:jc w:val="left"/>
        <w:rPr>
          <w:rFonts w:ascii="Segoe UI"/>
        </w:rPr>
      </w:pPr>
      <w:r>
        <w:t>FEATURE</w:t>
      </w:r>
      <w:r>
        <w:rPr>
          <w:spacing w:val="-2"/>
        </w:rPr>
        <w:t xml:space="preserve"> </w:t>
      </w:r>
      <w:r>
        <w:t>DESCRIPTION</w:t>
      </w:r>
      <w:r>
        <w:rPr>
          <w:spacing w:val="-10"/>
        </w:rPr>
        <w:t xml:space="preserve"> </w:t>
      </w:r>
      <w:r>
        <w:rPr>
          <w:rFonts w:ascii="Segoe UI"/>
          <w:sz w:val="28"/>
        </w:rPr>
        <w:t>:</w:t>
      </w:r>
    </w:p>
    <w:p>
      <w:pPr>
        <w:pStyle w:val="7"/>
        <w:tabs>
          <w:tab w:val="left" w:pos="2307"/>
          <w:tab w:val="left" w:pos="3724"/>
        </w:tabs>
        <w:spacing w:before="17" w:line="276" w:lineRule="auto"/>
        <w:ind w:left="1040" w:right="118"/>
        <w:jc w:val="both"/>
      </w:pPr>
      <w:r>
        <w:br w:type="column"/>
      </w:r>
      <w:r>
        <w:t>for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leakage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future</w:t>
      </w:r>
      <w:r>
        <w:rPr>
          <w:spacing w:val="-6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-61"/>
        </w:rPr>
        <w:t xml:space="preserve"> </w:t>
      </w:r>
      <w:r>
        <w:t>this</w:t>
      </w:r>
      <w:r>
        <w:tab/>
      </w:r>
      <w:r>
        <w:t>from</w:t>
      </w:r>
      <w:r>
        <w:tab/>
      </w:r>
      <w:r>
        <w:rPr>
          <w:spacing w:val="-1"/>
        </w:rPr>
        <w:t>happening.</w:t>
      </w:r>
    </w:p>
    <w:p>
      <w:pPr>
        <w:pStyle w:val="10"/>
        <w:numPr>
          <w:ilvl w:val="0"/>
          <w:numId w:val="2"/>
        </w:numPr>
        <w:tabs>
          <w:tab w:val="left" w:pos="1041"/>
        </w:tabs>
        <w:spacing w:before="1" w:after="0" w:line="273" w:lineRule="auto"/>
        <w:ind w:left="1040" w:right="122" w:hanging="360"/>
        <w:jc w:val="both"/>
        <w:rPr>
          <w:rFonts w:ascii="Segoe UI"/>
          <w:sz w:val="28"/>
        </w:rPr>
      </w:pPr>
      <w:r>
        <w:rPr>
          <w:b/>
          <w:sz w:val="28"/>
        </w:rPr>
        <w:t xml:space="preserve">hotel </w:t>
      </w:r>
      <w:r>
        <w:rPr>
          <w:sz w:val="28"/>
        </w:rPr>
        <w:t>: Hotel(Resort Hotel or City</w:t>
      </w:r>
      <w:r>
        <w:rPr>
          <w:spacing w:val="1"/>
          <w:sz w:val="28"/>
        </w:rPr>
        <w:t xml:space="preserve"> </w:t>
      </w:r>
      <w:r>
        <w:rPr>
          <w:sz w:val="28"/>
        </w:rPr>
        <w:t>Hotel)</w:t>
      </w:r>
    </w:p>
    <w:p>
      <w:pPr>
        <w:pStyle w:val="10"/>
        <w:numPr>
          <w:ilvl w:val="0"/>
          <w:numId w:val="2"/>
        </w:numPr>
        <w:tabs>
          <w:tab w:val="left" w:pos="1041"/>
        </w:tabs>
        <w:spacing w:before="4" w:after="0" w:line="240" w:lineRule="auto"/>
        <w:ind w:left="1040" w:right="124" w:hanging="360"/>
        <w:jc w:val="both"/>
        <w:rPr>
          <w:sz w:val="28"/>
        </w:rPr>
      </w:pPr>
      <w:r>
        <w:rPr>
          <w:b/>
          <w:sz w:val="28"/>
        </w:rPr>
        <w:t>is_canceled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Value</w:t>
      </w:r>
      <w:r>
        <w:rPr>
          <w:spacing w:val="1"/>
          <w:sz w:val="28"/>
        </w:rPr>
        <w:t xml:space="preserve"> </w:t>
      </w:r>
      <w:r>
        <w:rPr>
          <w:sz w:val="28"/>
        </w:rPr>
        <w:t>indicating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booking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1"/>
          <w:sz w:val="28"/>
        </w:rPr>
        <w:t xml:space="preserve"> </w:t>
      </w:r>
      <w:r>
        <w:rPr>
          <w:sz w:val="28"/>
        </w:rPr>
        <w:t>canceled</w:t>
      </w:r>
      <w:r>
        <w:rPr>
          <w:spacing w:val="1"/>
          <w:sz w:val="28"/>
        </w:rPr>
        <w:t xml:space="preserve"> </w:t>
      </w:r>
      <w:r>
        <w:rPr>
          <w:sz w:val="28"/>
        </w:rPr>
        <w:t>(1)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61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()</w:t>
      </w:r>
    </w:p>
    <w:p>
      <w:pPr>
        <w:pStyle w:val="10"/>
        <w:numPr>
          <w:ilvl w:val="0"/>
          <w:numId w:val="2"/>
        </w:numPr>
        <w:tabs>
          <w:tab w:val="left" w:pos="1041"/>
        </w:tabs>
        <w:spacing w:before="0" w:after="0" w:line="240" w:lineRule="auto"/>
        <w:ind w:left="1040" w:right="121" w:hanging="360"/>
        <w:jc w:val="both"/>
        <w:rPr>
          <w:sz w:val="28"/>
        </w:rPr>
      </w:pPr>
      <w:r>
        <w:rPr>
          <w:b/>
          <w:sz w:val="28"/>
        </w:rPr>
        <w:t xml:space="preserve">lead_time </w:t>
      </w:r>
      <w:r>
        <w:rPr>
          <w:sz w:val="28"/>
        </w:rPr>
        <w:t>: Number of days that</w:t>
      </w:r>
      <w:r>
        <w:rPr>
          <w:spacing w:val="1"/>
          <w:sz w:val="28"/>
        </w:rPr>
        <w:t xml:space="preserve"> </w:t>
      </w:r>
      <w:r>
        <w:rPr>
          <w:sz w:val="28"/>
        </w:rPr>
        <w:t>elapsed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64"/>
          <w:sz w:val="28"/>
        </w:rPr>
        <w:t xml:space="preserve"> </w:t>
      </w:r>
      <w:r>
        <w:rPr>
          <w:sz w:val="28"/>
        </w:rPr>
        <w:t>entering</w:t>
      </w:r>
      <w:r>
        <w:rPr>
          <w:spacing w:val="1"/>
          <w:sz w:val="28"/>
        </w:rPr>
        <w:t xml:space="preserve"> </w:t>
      </w:r>
      <w:r>
        <w:rPr>
          <w:sz w:val="28"/>
        </w:rPr>
        <w:t>date of the booking into the PMS</w:t>
      </w:r>
      <w:r>
        <w:rPr>
          <w:spacing w:val="1"/>
          <w:sz w:val="28"/>
        </w:rPr>
        <w:t xml:space="preserve"> </w:t>
      </w:r>
      <w:r>
        <w:rPr>
          <w:sz w:val="28"/>
        </w:rPr>
        <w:t>and the</w:t>
      </w:r>
      <w:r>
        <w:rPr>
          <w:spacing w:val="-2"/>
          <w:sz w:val="28"/>
        </w:rPr>
        <w:t xml:space="preserve"> </w:t>
      </w:r>
      <w:r>
        <w:rPr>
          <w:sz w:val="28"/>
        </w:rPr>
        <w:t>arrival</w:t>
      </w:r>
      <w:r>
        <w:rPr>
          <w:spacing w:val="2"/>
          <w:sz w:val="28"/>
        </w:rPr>
        <w:t xml:space="preserve"> </w:t>
      </w:r>
      <w:r>
        <w:rPr>
          <w:sz w:val="28"/>
        </w:rPr>
        <w:t>date</w:t>
      </w:r>
    </w:p>
    <w:p>
      <w:pPr>
        <w:pStyle w:val="10"/>
        <w:numPr>
          <w:ilvl w:val="0"/>
          <w:numId w:val="2"/>
        </w:numPr>
        <w:tabs>
          <w:tab w:val="left" w:pos="1041"/>
        </w:tabs>
        <w:spacing w:before="0" w:after="0" w:line="240" w:lineRule="auto"/>
        <w:ind w:left="1040" w:right="120" w:hanging="360"/>
        <w:jc w:val="both"/>
        <w:rPr>
          <w:sz w:val="28"/>
        </w:rPr>
      </w:pPr>
      <w:r>
        <w:rPr>
          <w:b/>
          <w:sz w:val="28"/>
        </w:rPr>
        <w:t xml:space="preserve">arrival_date_year </w:t>
      </w:r>
      <w:r>
        <w:rPr>
          <w:sz w:val="28"/>
        </w:rPr>
        <w:t>: Year of arrival</w:t>
      </w:r>
      <w:r>
        <w:rPr>
          <w:spacing w:val="1"/>
          <w:sz w:val="28"/>
        </w:rPr>
        <w:t xml:space="preserve"> </w:t>
      </w:r>
      <w:r>
        <w:rPr>
          <w:sz w:val="28"/>
        </w:rPr>
        <w:t>date</w:t>
      </w:r>
    </w:p>
    <w:p>
      <w:pPr>
        <w:pStyle w:val="10"/>
        <w:numPr>
          <w:ilvl w:val="0"/>
          <w:numId w:val="2"/>
        </w:numPr>
        <w:tabs>
          <w:tab w:val="left" w:pos="1041"/>
        </w:tabs>
        <w:spacing w:before="2" w:after="0" w:line="240" w:lineRule="auto"/>
        <w:ind w:left="1040" w:right="123" w:hanging="360"/>
        <w:jc w:val="both"/>
        <w:rPr>
          <w:sz w:val="28"/>
        </w:rPr>
      </w:pPr>
      <w:r>
        <w:rPr>
          <w:b/>
          <w:sz w:val="28"/>
        </w:rPr>
        <w:t>arrival_date_month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Month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arrival</w:t>
      </w:r>
      <w:r>
        <w:rPr>
          <w:spacing w:val="-3"/>
          <w:sz w:val="28"/>
        </w:rPr>
        <w:t xml:space="preserve"> </w:t>
      </w:r>
      <w:r>
        <w:rPr>
          <w:sz w:val="28"/>
        </w:rPr>
        <w:t>date</w:t>
      </w:r>
    </w:p>
    <w:p>
      <w:pPr>
        <w:pStyle w:val="10"/>
        <w:numPr>
          <w:ilvl w:val="0"/>
          <w:numId w:val="2"/>
        </w:numPr>
        <w:tabs>
          <w:tab w:val="left" w:pos="1041"/>
        </w:tabs>
        <w:spacing w:before="0" w:after="0" w:line="240" w:lineRule="auto"/>
        <w:ind w:left="1040" w:right="121" w:hanging="360"/>
        <w:jc w:val="both"/>
        <w:rPr>
          <w:sz w:val="28"/>
        </w:rPr>
      </w:pPr>
      <w:r>
        <w:rPr>
          <w:b/>
          <w:sz w:val="28"/>
        </w:rPr>
        <w:t>arrival_date_week_number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-61"/>
          <w:sz w:val="28"/>
        </w:rPr>
        <w:t xml:space="preserve"> </w:t>
      </w:r>
      <w:r>
        <w:rPr>
          <w:sz w:val="28"/>
        </w:rPr>
        <w:t>Week number of year for arrival</w:t>
      </w:r>
      <w:r>
        <w:rPr>
          <w:spacing w:val="1"/>
          <w:sz w:val="28"/>
        </w:rPr>
        <w:t xml:space="preserve"> </w:t>
      </w:r>
      <w:r>
        <w:rPr>
          <w:sz w:val="28"/>
        </w:rPr>
        <w:t>date</w:t>
      </w:r>
    </w:p>
    <w:p>
      <w:pPr>
        <w:pStyle w:val="10"/>
        <w:numPr>
          <w:ilvl w:val="0"/>
          <w:numId w:val="2"/>
        </w:numPr>
        <w:tabs>
          <w:tab w:val="left" w:pos="1041"/>
        </w:tabs>
        <w:spacing w:before="0" w:after="0" w:line="240" w:lineRule="auto"/>
        <w:ind w:left="1040" w:right="118" w:hanging="360"/>
        <w:jc w:val="both"/>
        <w:rPr>
          <w:sz w:val="28"/>
        </w:rPr>
      </w:pPr>
      <w:r>
        <w:rPr>
          <w:b/>
          <w:sz w:val="28"/>
        </w:rPr>
        <w:t xml:space="preserve">arrival_date_day_of_month </w:t>
      </w:r>
      <w:r>
        <w:rPr>
          <w:sz w:val="28"/>
        </w:rPr>
        <w:t>: Day</w:t>
      </w:r>
      <w:r>
        <w:rPr>
          <w:spacing w:val="-6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arrival</w:t>
      </w:r>
      <w:r>
        <w:rPr>
          <w:spacing w:val="2"/>
          <w:sz w:val="28"/>
        </w:rPr>
        <w:t xml:space="preserve"> </w:t>
      </w:r>
      <w:r>
        <w:rPr>
          <w:sz w:val="28"/>
        </w:rPr>
        <w:t>date</w:t>
      </w:r>
    </w:p>
    <w:p>
      <w:pPr>
        <w:pStyle w:val="10"/>
        <w:numPr>
          <w:ilvl w:val="0"/>
          <w:numId w:val="2"/>
        </w:numPr>
        <w:tabs>
          <w:tab w:val="left" w:pos="1041"/>
          <w:tab w:val="left" w:pos="4920"/>
        </w:tabs>
        <w:spacing w:before="0" w:after="0" w:line="240" w:lineRule="auto"/>
        <w:ind w:left="1040" w:right="120" w:hanging="360"/>
        <w:jc w:val="both"/>
        <w:rPr>
          <w:sz w:val="28"/>
        </w:rPr>
      </w:pPr>
      <w:r>
        <w:rPr>
          <w:b/>
          <w:sz w:val="28"/>
        </w:rPr>
        <w:t>stays_in_weekend_nights</w:t>
      </w:r>
      <w:r>
        <w:rPr>
          <w:b/>
          <w:sz w:val="28"/>
        </w:rPr>
        <w:tab/>
      </w:r>
      <w:r>
        <w:rPr>
          <w:spacing w:val="-4"/>
          <w:sz w:val="28"/>
        </w:rPr>
        <w:t>: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weekend</w:t>
      </w:r>
      <w:r>
        <w:rPr>
          <w:spacing w:val="1"/>
          <w:sz w:val="28"/>
        </w:rPr>
        <w:t xml:space="preserve"> </w:t>
      </w:r>
      <w:r>
        <w:rPr>
          <w:sz w:val="28"/>
        </w:rPr>
        <w:t>nights</w:t>
      </w:r>
      <w:r>
        <w:rPr>
          <w:spacing w:val="1"/>
          <w:sz w:val="28"/>
        </w:rPr>
        <w:t xml:space="preserve"> </w:t>
      </w:r>
      <w:r>
        <w:rPr>
          <w:sz w:val="28"/>
        </w:rPr>
        <w:t>(Saturday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Sunday)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guest</w:t>
      </w:r>
      <w:r>
        <w:rPr>
          <w:spacing w:val="1"/>
          <w:sz w:val="28"/>
        </w:rPr>
        <w:t xml:space="preserve"> </w:t>
      </w:r>
      <w:r>
        <w:rPr>
          <w:sz w:val="28"/>
        </w:rPr>
        <w:t>stayed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booked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stay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hotel</w:t>
      </w:r>
    </w:p>
    <w:p>
      <w:pPr>
        <w:pStyle w:val="10"/>
        <w:numPr>
          <w:ilvl w:val="0"/>
          <w:numId w:val="2"/>
        </w:numPr>
        <w:tabs>
          <w:tab w:val="left" w:pos="1041"/>
        </w:tabs>
        <w:spacing w:before="0" w:after="0" w:line="240" w:lineRule="auto"/>
        <w:ind w:left="1040" w:right="120" w:hanging="360"/>
        <w:jc w:val="both"/>
        <w:rPr>
          <w:sz w:val="28"/>
        </w:rPr>
      </w:pPr>
      <w:r>
        <w:rPr>
          <w:b/>
          <w:sz w:val="28"/>
        </w:rPr>
        <w:t>stays_in_week_nights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64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of week nights (Monday to Friday)</w:t>
      </w:r>
      <w:r>
        <w:rPr>
          <w:spacing w:val="-61"/>
          <w:sz w:val="28"/>
        </w:rPr>
        <w:t xml:space="preserve"> </w:t>
      </w:r>
      <w:r>
        <w:rPr>
          <w:sz w:val="28"/>
        </w:rPr>
        <w:t>the guest stayed or booked to stay</w:t>
      </w:r>
      <w:r>
        <w:rPr>
          <w:spacing w:val="-61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hotel.</w:t>
      </w:r>
    </w:p>
    <w:p>
      <w:pPr>
        <w:pStyle w:val="10"/>
        <w:numPr>
          <w:ilvl w:val="0"/>
          <w:numId w:val="2"/>
        </w:numPr>
        <w:tabs>
          <w:tab w:val="left" w:pos="1401"/>
          <w:tab w:val="left" w:pos="1402"/>
        </w:tabs>
        <w:spacing w:before="0" w:after="0" w:line="341" w:lineRule="exact"/>
        <w:ind w:left="1401" w:right="0" w:hanging="722"/>
        <w:jc w:val="left"/>
        <w:rPr>
          <w:sz w:val="28"/>
        </w:rPr>
      </w:pPr>
      <w:r>
        <w:rPr>
          <w:b/>
          <w:sz w:val="28"/>
        </w:rPr>
        <w:t>adults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adults</w:t>
      </w:r>
    </w:p>
    <w:p>
      <w:pPr>
        <w:pStyle w:val="10"/>
        <w:numPr>
          <w:ilvl w:val="0"/>
          <w:numId w:val="2"/>
        </w:numPr>
        <w:tabs>
          <w:tab w:val="left" w:pos="1401"/>
          <w:tab w:val="left" w:pos="1402"/>
        </w:tabs>
        <w:spacing w:before="0" w:after="0" w:line="341" w:lineRule="exact"/>
        <w:ind w:left="1401" w:right="0" w:hanging="722"/>
        <w:jc w:val="left"/>
        <w:rPr>
          <w:sz w:val="28"/>
        </w:rPr>
      </w:pPr>
      <w:r>
        <w:rPr>
          <w:b/>
          <w:sz w:val="28"/>
        </w:rPr>
        <w:t>children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children</w:t>
      </w:r>
    </w:p>
    <w:p>
      <w:pPr>
        <w:pStyle w:val="10"/>
        <w:numPr>
          <w:ilvl w:val="0"/>
          <w:numId w:val="2"/>
        </w:numPr>
        <w:tabs>
          <w:tab w:val="left" w:pos="1401"/>
          <w:tab w:val="left" w:pos="1402"/>
        </w:tabs>
        <w:spacing w:before="0" w:after="0" w:line="341" w:lineRule="exact"/>
        <w:ind w:left="1401" w:right="0" w:hanging="722"/>
        <w:jc w:val="left"/>
        <w:rPr>
          <w:sz w:val="28"/>
        </w:rPr>
      </w:pPr>
      <w:r>
        <w:rPr>
          <w:b/>
          <w:sz w:val="28"/>
        </w:rPr>
        <w:t>babies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babies</w:t>
      </w:r>
    </w:p>
    <w:p>
      <w:pPr>
        <w:pStyle w:val="10"/>
        <w:numPr>
          <w:ilvl w:val="0"/>
          <w:numId w:val="2"/>
        </w:numPr>
        <w:tabs>
          <w:tab w:val="left" w:pos="1401"/>
          <w:tab w:val="left" w:pos="1402"/>
          <w:tab w:val="left" w:pos="2580"/>
          <w:tab w:val="left" w:pos="3290"/>
          <w:tab w:val="left" w:pos="4782"/>
        </w:tabs>
        <w:spacing w:before="4" w:after="0" w:line="240" w:lineRule="auto"/>
        <w:ind w:left="1040" w:right="120" w:hanging="360"/>
        <w:jc w:val="left"/>
        <w:rPr>
          <w:sz w:val="28"/>
        </w:rPr>
      </w:pPr>
      <w:r>
        <w:rPr>
          <w:b/>
          <w:sz w:val="28"/>
        </w:rPr>
        <w:t>meal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:</w:t>
      </w:r>
      <w:r>
        <w:rPr>
          <w:spacing w:val="7"/>
          <w:sz w:val="28"/>
        </w:rPr>
        <w:t xml:space="preserve"> </w:t>
      </w:r>
      <w:r>
        <w:rPr>
          <w:sz w:val="28"/>
        </w:rPr>
        <w:t>Type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meal</w:t>
      </w:r>
      <w:r>
        <w:rPr>
          <w:spacing w:val="4"/>
          <w:sz w:val="28"/>
        </w:rPr>
        <w:t xml:space="preserve"> </w:t>
      </w:r>
      <w:r>
        <w:rPr>
          <w:sz w:val="28"/>
        </w:rPr>
        <w:t>booked.</w:t>
      </w:r>
      <w:r>
        <w:rPr>
          <w:spacing w:val="-61"/>
          <w:sz w:val="28"/>
        </w:rPr>
        <w:t xml:space="preserve"> </w:t>
      </w:r>
      <w:r>
        <w:rPr>
          <w:sz w:val="28"/>
        </w:rPr>
        <w:t>Categories</w:t>
      </w:r>
      <w:r>
        <w:rPr>
          <w:sz w:val="28"/>
        </w:rPr>
        <w:tab/>
      </w:r>
      <w:r>
        <w:rPr>
          <w:sz w:val="28"/>
        </w:rPr>
        <w:t>are</w:t>
      </w:r>
      <w:r>
        <w:rPr>
          <w:sz w:val="28"/>
        </w:rPr>
        <w:tab/>
      </w:r>
      <w:r>
        <w:rPr>
          <w:sz w:val="28"/>
        </w:rPr>
        <w:t>presented</w:t>
      </w:r>
      <w:r>
        <w:rPr>
          <w:sz w:val="28"/>
        </w:rPr>
        <w:tab/>
      </w:r>
      <w:r>
        <w:rPr>
          <w:spacing w:val="-1"/>
          <w:sz w:val="28"/>
        </w:rPr>
        <w:t>in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20" w:right="1320" w:bottom="280" w:left="700" w:header="720" w:footer="720" w:gutter="0"/>
          <w:cols w:equalWidth="0" w:num="2">
            <w:col w:w="5062" w:space="40"/>
            <w:col w:w="5118"/>
          </w:cols>
        </w:sectPr>
      </w:pPr>
    </w:p>
    <w:p>
      <w:pPr>
        <w:pStyle w:val="7"/>
        <w:spacing w:before="17"/>
        <w:ind w:left="1100" w:right="2"/>
        <w:jc w:val="both"/>
      </w:pPr>
      <w:r>
        <w:t>standard</w:t>
      </w:r>
      <w:r>
        <w:rPr>
          <w:spacing w:val="1"/>
        </w:rPr>
        <w:t xml:space="preserve"> </w:t>
      </w:r>
      <w:r>
        <w:t>hospitality</w:t>
      </w:r>
      <w:r>
        <w:rPr>
          <w:spacing w:val="64"/>
        </w:rPr>
        <w:t xml:space="preserve"> </w:t>
      </w:r>
      <w:r>
        <w:t>meal</w:t>
      </w:r>
      <w:r>
        <w:rPr>
          <w:spacing w:val="-61"/>
        </w:rPr>
        <w:t xml:space="preserve"> </w:t>
      </w:r>
      <w:r>
        <w:t>packages</w:t>
      </w:r>
    </w:p>
    <w:p>
      <w:pPr>
        <w:pStyle w:val="10"/>
        <w:numPr>
          <w:ilvl w:val="0"/>
          <w:numId w:val="2"/>
        </w:numPr>
        <w:tabs>
          <w:tab w:val="left" w:pos="1461"/>
        </w:tabs>
        <w:spacing w:before="0" w:after="0" w:line="340" w:lineRule="exact"/>
        <w:ind w:left="1461" w:right="0" w:hanging="721"/>
        <w:jc w:val="both"/>
        <w:rPr>
          <w:sz w:val="28"/>
        </w:rPr>
      </w:pPr>
      <w:r>
        <w:rPr>
          <w:b/>
          <w:sz w:val="28"/>
        </w:rPr>
        <w:t>country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Country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origin</w:t>
      </w:r>
    </w:p>
    <w:p>
      <w:pPr>
        <w:pStyle w:val="10"/>
        <w:numPr>
          <w:ilvl w:val="0"/>
          <w:numId w:val="2"/>
        </w:numPr>
        <w:tabs>
          <w:tab w:val="left" w:pos="1461"/>
          <w:tab w:val="left" w:pos="2761"/>
          <w:tab w:val="left" w:pos="4838"/>
        </w:tabs>
        <w:spacing w:before="5" w:after="0" w:line="240" w:lineRule="auto"/>
        <w:ind w:left="1100" w:right="0" w:hanging="360"/>
        <w:jc w:val="both"/>
        <w:rPr>
          <w:sz w:val="28"/>
        </w:rPr>
      </w:pPr>
      <w:r>
        <w:rPr>
          <w:b/>
          <w:sz w:val="28"/>
        </w:rPr>
        <w:t>market_segment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Market</w:t>
      </w:r>
      <w:r>
        <w:rPr>
          <w:spacing w:val="1"/>
          <w:sz w:val="28"/>
        </w:rPr>
        <w:t xml:space="preserve"> </w:t>
      </w:r>
      <w:r>
        <w:rPr>
          <w:sz w:val="28"/>
        </w:rPr>
        <w:t>segment</w:t>
      </w:r>
      <w:r>
        <w:rPr>
          <w:sz w:val="28"/>
        </w:rPr>
        <w:tab/>
      </w:r>
      <w:r>
        <w:rPr>
          <w:sz w:val="28"/>
        </w:rPr>
        <w:t>designation.</w:t>
      </w:r>
      <w:r>
        <w:rPr>
          <w:sz w:val="28"/>
        </w:rPr>
        <w:tab/>
      </w:r>
      <w:r>
        <w:rPr>
          <w:spacing w:val="-3"/>
          <w:sz w:val="28"/>
        </w:rPr>
        <w:t>In</w:t>
      </w:r>
      <w:r>
        <w:rPr>
          <w:spacing w:val="-61"/>
          <w:sz w:val="28"/>
        </w:rPr>
        <w:t xml:space="preserve"> </w:t>
      </w:r>
      <w:r>
        <w:rPr>
          <w:sz w:val="28"/>
        </w:rPr>
        <w:t>categories, the term “TA” means</w:t>
      </w:r>
      <w:r>
        <w:rPr>
          <w:spacing w:val="1"/>
          <w:sz w:val="28"/>
        </w:rPr>
        <w:t xml:space="preserve"> </w:t>
      </w:r>
      <w:r>
        <w:rPr>
          <w:sz w:val="28"/>
        </w:rPr>
        <w:t>“Travel Agents” and</w:t>
      </w:r>
      <w:r>
        <w:rPr>
          <w:spacing w:val="1"/>
          <w:sz w:val="28"/>
        </w:rPr>
        <w:t xml:space="preserve"> </w:t>
      </w:r>
      <w:r>
        <w:rPr>
          <w:sz w:val="28"/>
        </w:rPr>
        <w:t>“TO” means</w:t>
      </w:r>
      <w:r>
        <w:rPr>
          <w:spacing w:val="1"/>
          <w:sz w:val="28"/>
        </w:rPr>
        <w:t xml:space="preserve"> </w:t>
      </w:r>
      <w:r>
        <w:rPr>
          <w:sz w:val="28"/>
        </w:rPr>
        <w:t>“Tour</w:t>
      </w:r>
      <w:r>
        <w:rPr>
          <w:spacing w:val="-3"/>
          <w:sz w:val="28"/>
        </w:rPr>
        <w:t xml:space="preserve"> </w:t>
      </w:r>
      <w:r>
        <w:rPr>
          <w:sz w:val="28"/>
        </w:rPr>
        <w:t>Operators”</w:t>
      </w:r>
    </w:p>
    <w:p>
      <w:pPr>
        <w:pStyle w:val="10"/>
        <w:numPr>
          <w:ilvl w:val="0"/>
          <w:numId w:val="2"/>
        </w:numPr>
        <w:tabs>
          <w:tab w:val="left" w:pos="1461"/>
        </w:tabs>
        <w:spacing w:before="0" w:after="0" w:line="240" w:lineRule="auto"/>
        <w:ind w:left="1100" w:right="1" w:hanging="360"/>
        <w:jc w:val="both"/>
        <w:rPr>
          <w:sz w:val="28"/>
        </w:rPr>
      </w:pPr>
      <w:r>
        <w:rPr>
          <w:b/>
          <w:sz w:val="28"/>
        </w:rPr>
        <w:t xml:space="preserve">distribution_channel </w:t>
      </w:r>
      <w:r>
        <w:rPr>
          <w:sz w:val="28"/>
        </w:rPr>
        <w:t>: Booking</w:t>
      </w:r>
      <w:r>
        <w:rPr>
          <w:spacing w:val="-61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1"/>
          <w:sz w:val="28"/>
        </w:rPr>
        <w:t xml:space="preserve"> </w:t>
      </w:r>
      <w:r>
        <w:rPr>
          <w:sz w:val="28"/>
        </w:rPr>
        <w:t>channel.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term</w:t>
      </w:r>
      <w:r>
        <w:rPr>
          <w:spacing w:val="1"/>
          <w:sz w:val="28"/>
        </w:rPr>
        <w:t xml:space="preserve"> </w:t>
      </w:r>
      <w:r>
        <w:rPr>
          <w:sz w:val="28"/>
        </w:rPr>
        <w:t>“TA”</w:t>
      </w:r>
      <w:r>
        <w:rPr>
          <w:spacing w:val="1"/>
          <w:sz w:val="28"/>
        </w:rPr>
        <w:t xml:space="preserve"> </w:t>
      </w:r>
      <w:r>
        <w:rPr>
          <w:sz w:val="28"/>
        </w:rPr>
        <w:t>means</w:t>
      </w:r>
      <w:r>
        <w:rPr>
          <w:spacing w:val="1"/>
          <w:sz w:val="28"/>
        </w:rPr>
        <w:t xml:space="preserve"> </w:t>
      </w:r>
      <w:r>
        <w:rPr>
          <w:sz w:val="28"/>
        </w:rPr>
        <w:t>“Travel</w:t>
      </w:r>
      <w:r>
        <w:rPr>
          <w:spacing w:val="1"/>
          <w:sz w:val="28"/>
        </w:rPr>
        <w:t xml:space="preserve"> </w:t>
      </w:r>
      <w:r>
        <w:rPr>
          <w:sz w:val="28"/>
        </w:rPr>
        <w:t>Agents”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“TO”</w:t>
      </w:r>
      <w:r>
        <w:rPr>
          <w:spacing w:val="-1"/>
          <w:sz w:val="28"/>
        </w:rPr>
        <w:t xml:space="preserve"> </w:t>
      </w:r>
      <w:r>
        <w:rPr>
          <w:sz w:val="28"/>
        </w:rPr>
        <w:t>means</w:t>
      </w:r>
      <w:r>
        <w:rPr>
          <w:spacing w:val="1"/>
          <w:sz w:val="28"/>
        </w:rPr>
        <w:t xml:space="preserve"> </w:t>
      </w:r>
      <w:r>
        <w:rPr>
          <w:sz w:val="28"/>
        </w:rPr>
        <w:t>“Tour Operators”</w:t>
      </w:r>
    </w:p>
    <w:p>
      <w:pPr>
        <w:pStyle w:val="10"/>
        <w:numPr>
          <w:ilvl w:val="0"/>
          <w:numId w:val="2"/>
        </w:numPr>
        <w:tabs>
          <w:tab w:val="left" w:pos="1461"/>
        </w:tabs>
        <w:spacing w:before="0" w:after="0" w:line="240" w:lineRule="auto"/>
        <w:ind w:left="1100" w:right="0" w:hanging="360"/>
        <w:jc w:val="both"/>
        <w:rPr>
          <w:sz w:val="28"/>
        </w:rPr>
      </w:pPr>
      <w:r>
        <w:rPr>
          <w:b/>
          <w:sz w:val="28"/>
        </w:rPr>
        <w:t>is_repeated_guest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Value</w:t>
      </w:r>
      <w:r>
        <w:rPr>
          <w:spacing w:val="1"/>
          <w:sz w:val="28"/>
        </w:rPr>
        <w:t xml:space="preserve"> </w:t>
      </w:r>
      <w:r>
        <w:rPr>
          <w:sz w:val="28"/>
        </w:rPr>
        <w:t>indicating</w:t>
      </w:r>
      <w:r>
        <w:rPr>
          <w:spacing w:val="-9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booking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was</w:t>
      </w:r>
      <w:r>
        <w:rPr>
          <w:spacing w:val="-61"/>
          <w:sz w:val="28"/>
        </w:rPr>
        <w:t xml:space="preserve"> </w:t>
      </w:r>
      <w:r>
        <w:rPr>
          <w:sz w:val="28"/>
        </w:rPr>
        <w:t>from a repeated guest (1) or not</w:t>
      </w:r>
      <w:r>
        <w:rPr>
          <w:spacing w:val="1"/>
          <w:sz w:val="28"/>
        </w:rPr>
        <w:t xml:space="preserve"> </w:t>
      </w:r>
      <w:r>
        <w:rPr>
          <w:sz w:val="28"/>
        </w:rPr>
        <w:t>(0)</w:t>
      </w:r>
    </w:p>
    <w:p>
      <w:pPr>
        <w:pStyle w:val="10"/>
        <w:numPr>
          <w:ilvl w:val="0"/>
          <w:numId w:val="2"/>
        </w:numPr>
        <w:tabs>
          <w:tab w:val="left" w:pos="1461"/>
          <w:tab w:val="left" w:pos="4980"/>
        </w:tabs>
        <w:spacing w:before="0" w:after="0" w:line="240" w:lineRule="auto"/>
        <w:ind w:left="1100" w:right="0" w:hanging="360"/>
        <w:jc w:val="both"/>
        <w:rPr>
          <w:sz w:val="28"/>
        </w:rPr>
      </w:pPr>
      <w:r>
        <w:rPr>
          <w:b/>
          <w:sz w:val="28"/>
        </w:rPr>
        <w:t>previous_cancellations</w:t>
      </w:r>
      <w:r>
        <w:rPr>
          <w:b/>
          <w:sz w:val="28"/>
        </w:rPr>
        <w:tab/>
      </w:r>
      <w:r>
        <w:rPr>
          <w:spacing w:val="-4"/>
          <w:sz w:val="28"/>
        </w:rPr>
        <w:t>:</w:t>
      </w:r>
      <w:r>
        <w:rPr>
          <w:spacing w:val="-61"/>
          <w:sz w:val="28"/>
        </w:rPr>
        <w:t xml:space="preserve"> </w:t>
      </w:r>
      <w:r>
        <w:rPr>
          <w:sz w:val="28"/>
        </w:rPr>
        <w:t>Number of previous bookings that</w:t>
      </w:r>
      <w:r>
        <w:rPr>
          <w:spacing w:val="1"/>
          <w:sz w:val="28"/>
        </w:rPr>
        <w:t xml:space="preserve"> </w:t>
      </w:r>
      <w:r>
        <w:rPr>
          <w:sz w:val="28"/>
        </w:rPr>
        <w:t>were</w:t>
      </w:r>
      <w:r>
        <w:rPr>
          <w:spacing w:val="1"/>
          <w:sz w:val="28"/>
        </w:rPr>
        <w:t xml:space="preserve"> </w:t>
      </w:r>
      <w:r>
        <w:rPr>
          <w:sz w:val="28"/>
        </w:rPr>
        <w:t>cancelled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prior to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current</w:t>
      </w:r>
      <w:r>
        <w:rPr>
          <w:spacing w:val="-1"/>
          <w:sz w:val="28"/>
        </w:rPr>
        <w:t xml:space="preserve"> </w:t>
      </w:r>
      <w:r>
        <w:rPr>
          <w:sz w:val="28"/>
        </w:rPr>
        <w:t>booking</w:t>
      </w:r>
    </w:p>
    <w:p>
      <w:pPr>
        <w:pStyle w:val="10"/>
        <w:numPr>
          <w:ilvl w:val="0"/>
          <w:numId w:val="2"/>
        </w:numPr>
        <w:tabs>
          <w:tab w:val="left" w:pos="1461"/>
        </w:tabs>
        <w:spacing w:before="0" w:after="0" w:line="240" w:lineRule="auto"/>
        <w:ind w:left="1100" w:right="2" w:hanging="360"/>
        <w:jc w:val="both"/>
        <w:rPr>
          <w:sz w:val="28"/>
        </w:rPr>
      </w:pPr>
      <w:r>
        <w:rPr>
          <w:b/>
          <w:sz w:val="28"/>
        </w:rPr>
        <w:t>previous_bookings_not_cance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 xml:space="preserve">led </w:t>
      </w:r>
      <w:r>
        <w:rPr>
          <w:sz w:val="28"/>
        </w:rPr>
        <w:t>: Number of previous bookings</w:t>
      </w:r>
      <w:r>
        <w:rPr>
          <w:spacing w:val="-6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cancelled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prior to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current</w:t>
      </w:r>
      <w:r>
        <w:rPr>
          <w:spacing w:val="-1"/>
          <w:sz w:val="28"/>
        </w:rPr>
        <w:t xml:space="preserve"> </w:t>
      </w:r>
      <w:r>
        <w:rPr>
          <w:sz w:val="28"/>
        </w:rPr>
        <w:t>booking</w:t>
      </w:r>
    </w:p>
    <w:p>
      <w:pPr>
        <w:pStyle w:val="10"/>
        <w:numPr>
          <w:ilvl w:val="0"/>
          <w:numId w:val="2"/>
        </w:numPr>
        <w:tabs>
          <w:tab w:val="left" w:pos="1461"/>
        </w:tabs>
        <w:spacing w:before="0" w:after="0" w:line="240" w:lineRule="auto"/>
        <w:ind w:left="1100" w:right="0" w:hanging="360"/>
        <w:jc w:val="both"/>
        <w:rPr>
          <w:sz w:val="28"/>
        </w:rPr>
      </w:pPr>
      <w:r>
        <w:rPr>
          <w:b/>
          <w:sz w:val="28"/>
        </w:rPr>
        <w:t xml:space="preserve">reserved_room_type </w:t>
      </w:r>
      <w:r>
        <w:rPr>
          <w:sz w:val="28"/>
        </w:rPr>
        <w:t>: Code of</w:t>
      </w:r>
      <w:r>
        <w:rPr>
          <w:spacing w:val="1"/>
          <w:sz w:val="28"/>
        </w:rPr>
        <w:t xml:space="preserve"> </w:t>
      </w:r>
      <w:r>
        <w:rPr>
          <w:sz w:val="28"/>
        </w:rPr>
        <w:t>room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1"/>
          <w:sz w:val="28"/>
        </w:rPr>
        <w:t xml:space="preserve"> </w:t>
      </w:r>
      <w:r>
        <w:rPr>
          <w:sz w:val="28"/>
        </w:rPr>
        <w:t>reserved.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61"/>
          <w:sz w:val="28"/>
        </w:rPr>
        <w:t xml:space="preserve"> </w:t>
      </w:r>
      <w:r>
        <w:rPr>
          <w:sz w:val="28"/>
        </w:rPr>
        <w:t>presented</w:t>
      </w:r>
      <w:r>
        <w:rPr>
          <w:spacing w:val="1"/>
          <w:sz w:val="28"/>
        </w:rPr>
        <w:t xml:space="preserve"> </w:t>
      </w:r>
      <w:r>
        <w:rPr>
          <w:sz w:val="28"/>
        </w:rPr>
        <w:t>instead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designation</w:t>
      </w:r>
      <w:r>
        <w:rPr>
          <w:spacing w:val="-6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anonymity</w:t>
      </w:r>
      <w:r>
        <w:rPr>
          <w:spacing w:val="2"/>
          <w:sz w:val="28"/>
        </w:rPr>
        <w:t xml:space="preserve"> </w:t>
      </w:r>
      <w:r>
        <w:rPr>
          <w:sz w:val="28"/>
        </w:rPr>
        <w:t>reasons</w:t>
      </w:r>
    </w:p>
    <w:p>
      <w:pPr>
        <w:pStyle w:val="10"/>
        <w:numPr>
          <w:ilvl w:val="0"/>
          <w:numId w:val="2"/>
        </w:numPr>
        <w:tabs>
          <w:tab w:val="left" w:pos="1461"/>
        </w:tabs>
        <w:spacing w:before="1" w:after="0" w:line="240" w:lineRule="auto"/>
        <w:ind w:left="1100" w:right="0" w:hanging="360"/>
        <w:jc w:val="both"/>
        <w:rPr>
          <w:sz w:val="28"/>
        </w:rPr>
      </w:pPr>
      <w:r>
        <w:rPr>
          <w:b/>
          <w:sz w:val="28"/>
        </w:rPr>
        <w:t>assigned_room_type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64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for the type of room assigned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booking</w:t>
      </w:r>
    </w:p>
    <w:p>
      <w:pPr>
        <w:pStyle w:val="10"/>
        <w:numPr>
          <w:ilvl w:val="0"/>
          <w:numId w:val="2"/>
        </w:numPr>
        <w:tabs>
          <w:tab w:val="left" w:pos="1461"/>
        </w:tabs>
        <w:spacing w:before="0" w:after="0" w:line="240" w:lineRule="auto"/>
        <w:ind w:left="1100" w:right="0" w:hanging="360"/>
        <w:jc w:val="both"/>
        <w:rPr>
          <w:sz w:val="28"/>
        </w:rPr>
      </w:pPr>
      <w:r>
        <w:rPr>
          <w:b/>
          <w:sz w:val="28"/>
        </w:rPr>
        <w:t xml:space="preserve">booking_changes </w:t>
      </w:r>
      <w:r>
        <w:rPr>
          <w:sz w:val="28"/>
        </w:rPr>
        <w:t>: Number of</w:t>
      </w:r>
      <w:r>
        <w:rPr>
          <w:spacing w:val="1"/>
          <w:sz w:val="28"/>
        </w:rPr>
        <w:t xml:space="preserve"> </w:t>
      </w:r>
      <w:r>
        <w:rPr>
          <w:sz w:val="28"/>
        </w:rPr>
        <w:t>changes/amendments</w:t>
      </w:r>
      <w:r>
        <w:rPr>
          <w:spacing w:val="1"/>
          <w:sz w:val="28"/>
        </w:rPr>
        <w:t xml:space="preserve"> </w:t>
      </w:r>
      <w:r>
        <w:rPr>
          <w:sz w:val="28"/>
        </w:rPr>
        <w:t>made</w:t>
      </w:r>
      <w:r>
        <w:rPr>
          <w:spacing w:val="64"/>
          <w:sz w:val="28"/>
        </w:rPr>
        <w:t xml:space="preserve"> </w:t>
      </w:r>
      <w:r>
        <w:rPr>
          <w:sz w:val="28"/>
        </w:rPr>
        <w:t>to</w:t>
      </w:r>
      <w:r>
        <w:rPr>
          <w:spacing w:val="-61"/>
          <w:sz w:val="28"/>
        </w:rPr>
        <w:t xml:space="preserve"> </w:t>
      </w:r>
      <w:r>
        <w:rPr>
          <w:sz w:val="28"/>
        </w:rPr>
        <w:t>the booking from the moment the</w:t>
      </w:r>
      <w:r>
        <w:rPr>
          <w:spacing w:val="-61"/>
          <w:sz w:val="28"/>
        </w:rPr>
        <w:t xml:space="preserve"> </w:t>
      </w:r>
      <w:r>
        <w:rPr>
          <w:sz w:val="28"/>
        </w:rPr>
        <w:t>booking was entered on the PMS</w:t>
      </w:r>
      <w:r>
        <w:rPr>
          <w:spacing w:val="1"/>
          <w:sz w:val="28"/>
        </w:rPr>
        <w:t xml:space="preserve"> </w:t>
      </w:r>
      <w:r>
        <w:rPr>
          <w:sz w:val="28"/>
        </w:rPr>
        <w:t>until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check-in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61"/>
          <w:sz w:val="28"/>
        </w:rPr>
        <w:t xml:space="preserve"> </w:t>
      </w:r>
      <w:r>
        <w:rPr>
          <w:sz w:val="28"/>
        </w:rPr>
        <w:t>cancellation</w:t>
      </w:r>
    </w:p>
    <w:p>
      <w:pPr>
        <w:pStyle w:val="10"/>
        <w:numPr>
          <w:ilvl w:val="0"/>
          <w:numId w:val="2"/>
        </w:numPr>
        <w:tabs>
          <w:tab w:val="left" w:pos="1405"/>
        </w:tabs>
        <w:spacing w:before="17" w:after="0" w:line="240" w:lineRule="auto"/>
        <w:ind w:left="1044" w:right="125" w:hanging="360"/>
        <w:jc w:val="both"/>
        <w:rPr>
          <w:sz w:val="28"/>
        </w:rPr>
      </w:pPr>
      <w:r>
        <w:rPr>
          <w:b/>
          <w:w w:val="99"/>
          <w:sz w:val="28"/>
        </w:rPr>
        <w:br w:type="column"/>
      </w:r>
      <w:r>
        <w:rPr>
          <w:b/>
          <w:sz w:val="28"/>
        </w:rPr>
        <w:t xml:space="preserve">deposit_type </w:t>
      </w:r>
      <w:r>
        <w:rPr>
          <w:sz w:val="28"/>
        </w:rPr>
        <w:t>: Indication on if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made a</w:t>
      </w:r>
      <w:r>
        <w:rPr>
          <w:spacing w:val="1"/>
          <w:sz w:val="28"/>
        </w:rPr>
        <w:t xml:space="preserve"> </w:t>
      </w:r>
      <w:r>
        <w:rPr>
          <w:sz w:val="28"/>
        </w:rPr>
        <w:t>deposit to</w:t>
      </w:r>
      <w:r>
        <w:rPr>
          <w:spacing w:val="1"/>
          <w:sz w:val="28"/>
        </w:rPr>
        <w:t xml:space="preserve"> </w:t>
      </w:r>
      <w:r>
        <w:rPr>
          <w:sz w:val="28"/>
        </w:rPr>
        <w:t>guarantee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booking</w:t>
      </w:r>
    </w:p>
    <w:p>
      <w:pPr>
        <w:pStyle w:val="10"/>
        <w:numPr>
          <w:ilvl w:val="0"/>
          <w:numId w:val="2"/>
        </w:numPr>
        <w:tabs>
          <w:tab w:val="left" w:pos="1405"/>
        </w:tabs>
        <w:spacing w:before="3" w:after="0" w:line="240" w:lineRule="auto"/>
        <w:ind w:left="1044" w:right="122" w:hanging="360"/>
        <w:jc w:val="both"/>
        <w:rPr>
          <w:sz w:val="28"/>
        </w:rPr>
      </w:pPr>
      <w:r>
        <w:rPr>
          <w:b/>
          <w:sz w:val="28"/>
        </w:rPr>
        <w:t xml:space="preserve">agent </w:t>
      </w:r>
      <w:r>
        <w:rPr>
          <w:sz w:val="28"/>
        </w:rPr>
        <w:t>: ID of the travel agency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made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booking</w:t>
      </w:r>
    </w:p>
    <w:p>
      <w:pPr>
        <w:pStyle w:val="10"/>
        <w:numPr>
          <w:ilvl w:val="0"/>
          <w:numId w:val="2"/>
        </w:numPr>
        <w:tabs>
          <w:tab w:val="left" w:pos="1405"/>
        </w:tabs>
        <w:spacing w:before="0" w:after="0" w:line="240" w:lineRule="auto"/>
        <w:ind w:left="1044" w:right="122" w:hanging="360"/>
        <w:jc w:val="both"/>
        <w:rPr>
          <w:sz w:val="28"/>
        </w:rPr>
      </w:pPr>
      <w:r>
        <w:rPr>
          <w:b/>
          <w:sz w:val="28"/>
        </w:rPr>
        <w:t>company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ID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company/entity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made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booking or responsible for paying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booking.</w:t>
      </w:r>
    </w:p>
    <w:p>
      <w:pPr>
        <w:pStyle w:val="10"/>
        <w:numPr>
          <w:ilvl w:val="0"/>
          <w:numId w:val="2"/>
        </w:numPr>
        <w:tabs>
          <w:tab w:val="left" w:pos="1405"/>
        </w:tabs>
        <w:spacing w:before="0" w:after="0" w:line="240" w:lineRule="auto"/>
        <w:ind w:left="1044" w:right="119" w:hanging="360"/>
        <w:jc w:val="both"/>
        <w:rPr>
          <w:sz w:val="28"/>
        </w:rPr>
      </w:pPr>
      <w:r>
        <w:rPr>
          <w:b/>
          <w:sz w:val="28"/>
        </w:rPr>
        <w:t xml:space="preserve">days_in_waiting_list </w:t>
      </w:r>
      <w:r>
        <w:rPr>
          <w:sz w:val="28"/>
        </w:rPr>
        <w:t>: 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days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booking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waiting</w:t>
      </w:r>
      <w:r>
        <w:rPr>
          <w:spacing w:val="1"/>
          <w:sz w:val="28"/>
        </w:rPr>
        <w:t xml:space="preserve"> </w:t>
      </w:r>
      <w:r>
        <w:rPr>
          <w:sz w:val="28"/>
        </w:rPr>
        <w:t>list</w:t>
      </w:r>
      <w:r>
        <w:rPr>
          <w:spacing w:val="1"/>
          <w:sz w:val="28"/>
        </w:rPr>
        <w:t xml:space="preserve"> </w:t>
      </w:r>
      <w:r>
        <w:rPr>
          <w:sz w:val="28"/>
        </w:rPr>
        <w:t>before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64"/>
          <w:sz w:val="28"/>
        </w:rPr>
        <w:t xml:space="preserve"> </w:t>
      </w:r>
      <w:r>
        <w:rPr>
          <w:sz w:val="28"/>
        </w:rPr>
        <w:t>was</w:t>
      </w:r>
      <w:r>
        <w:rPr>
          <w:spacing w:val="1"/>
          <w:sz w:val="28"/>
        </w:rPr>
        <w:t xml:space="preserve"> </w:t>
      </w:r>
      <w:r>
        <w:rPr>
          <w:sz w:val="28"/>
        </w:rPr>
        <w:t>confirmed</w:t>
      </w:r>
      <w:r>
        <w:rPr>
          <w:spacing w:val="-1"/>
          <w:sz w:val="28"/>
        </w:rPr>
        <w:t xml:space="preserve"> </w:t>
      </w:r>
      <w:r>
        <w:rPr>
          <w:sz w:val="28"/>
        </w:rPr>
        <w:t>to the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</w:p>
    <w:p>
      <w:pPr>
        <w:pStyle w:val="10"/>
        <w:numPr>
          <w:ilvl w:val="0"/>
          <w:numId w:val="2"/>
        </w:numPr>
        <w:tabs>
          <w:tab w:val="left" w:pos="1405"/>
        </w:tabs>
        <w:spacing w:before="1" w:after="0" w:line="240" w:lineRule="auto"/>
        <w:ind w:left="1044" w:right="122" w:hanging="360"/>
        <w:jc w:val="both"/>
        <w:rPr>
          <w:sz w:val="28"/>
        </w:rPr>
      </w:pPr>
      <w:r>
        <w:rPr>
          <w:b/>
          <w:sz w:val="28"/>
        </w:rPr>
        <w:t>customer_type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1"/>
          <w:sz w:val="28"/>
        </w:rPr>
        <w:t xml:space="preserve"> </w:t>
      </w:r>
      <w:r>
        <w:rPr>
          <w:sz w:val="28"/>
        </w:rPr>
        <w:t>booking,</w:t>
      </w:r>
      <w:r>
        <w:rPr>
          <w:spacing w:val="1"/>
          <w:sz w:val="28"/>
        </w:rPr>
        <w:t xml:space="preserve"> </w:t>
      </w:r>
      <w:r>
        <w:rPr>
          <w:sz w:val="28"/>
        </w:rPr>
        <w:t>assuming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four</w:t>
      </w:r>
      <w:r>
        <w:rPr>
          <w:spacing w:val="1"/>
          <w:sz w:val="28"/>
        </w:rPr>
        <w:t xml:space="preserve"> </w:t>
      </w:r>
      <w:r>
        <w:rPr>
          <w:sz w:val="28"/>
        </w:rPr>
        <w:t>categories</w:t>
      </w:r>
    </w:p>
    <w:p>
      <w:pPr>
        <w:pStyle w:val="10"/>
        <w:numPr>
          <w:ilvl w:val="0"/>
          <w:numId w:val="2"/>
        </w:numPr>
        <w:tabs>
          <w:tab w:val="left" w:pos="1405"/>
        </w:tabs>
        <w:spacing w:before="0" w:after="0" w:line="240" w:lineRule="auto"/>
        <w:ind w:left="1044" w:right="119" w:hanging="360"/>
        <w:jc w:val="both"/>
        <w:rPr>
          <w:sz w:val="28"/>
        </w:rPr>
      </w:pPr>
      <w:r>
        <w:rPr>
          <w:b/>
          <w:sz w:val="28"/>
        </w:rPr>
        <w:t>adr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Average</w:t>
      </w:r>
      <w:r>
        <w:rPr>
          <w:spacing w:val="1"/>
          <w:sz w:val="28"/>
        </w:rPr>
        <w:t xml:space="preserve"> </w:t>
      </w:r>
      <w:r>
        <w:rPr>
          <w:sz w:val="28"/>
        </w:rPr>
        <w:t>Daily</w:t>
      </w:r>
      <w:r>
        <w:rPr>
          <w:spacing w:val="1"/>
          <w:sz w:val="28"/>
        </w:rPr>
        <w:t xml:space="preserve"> </w:t>
      </w:r>
      <w:r>
        <w:rPr>
          <w:sz w:val="28"/>
        </w:rPr>
        <w:t>Rate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defined by dividing the sum of all</w:t>
      </w:r>
      <w:r>
        <w:rPr>
          <w:spacing w:val="1"/>
          <w:sz w:val="28"/>
        </w:rPr>
        <w:t xml:space="preserve"> </w:t>
      </w:r>
      <w:r>
        <w:rPr>
          <w:sz w:val="28"/>
        </w:rPr>
        <w:t>lodging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staying</w:t>
      </w:r>
      <w:r>
        <w:rPr>
          <w:spacing w:val="1"/>
          <w:sz w:val="28"/>
        </w:rPr>
        <w:t xml:space="preserve"> </w:t>
      </w:r>
      <w:r>
        <w:rPr>
          <w:sz w:val="28"/>
        </w:rPr>
        <w:t>nights</w:t>
      </w:r>
    </w:p>
    <w:p>
      <w:pPr>
        <w:pStyle w:val="10"/>
        <w:numPr>
          <w:ilvl w:val="0"/>
          <w:numId w:val="2"/>
        </w:numPr>
        <w:tabs>
          <w:tab w:val="left" w:pos="1405"/>
        </w:tabs>
        <w:spacing w:before="0" w:after="0" w:line="240" w:lineRule="auto"/>
        <w:ind w:left="1044" w:right="121" w:hanging="360"/>
        <w:jc w:val="both"/>
        <w:rPr>
          <w:sz w:val="28"/>
        </w:rPr>
      </w:pPr>
      <w:r>
        <w:rPr>
          <w:b/>
          <w:sz w:val="28"/>
        </w:rPr>
        <w:t xml:space="preserve">required_car_parking_spaces </w:t>
      </w:r>
      <w:r>
        <w:rPr>
          <w:sz w:val="28"/>
        </w:rPr>
        <w:t>: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car</w:t>
      </w:r>
      <w:r>
        <w:rPr>
          <w:spacing w:val="1"/>
          <w:sz w:val="28"/>
        </w:rPr>
        <w:t xml:space="preserve"> </w:t>
      </w:r>
      <w:r>
        <w:rPr>
          <w:sz w:val="28"/>
        </w:rPr>
        <w:t>parking</w:t>
      </w:r>
      <w:r>
        <w:rPr>
          <w:spacing w:val="1"/>
          <w:sz w:val="28"/>
        </w:rPr>
        <w:t xml:space="preserve"> </w:t>
      </w:r>
      <w:r>
        <w:rPr>
          <w:sz w:val="28"/>
        </w:rPr>
        <w:t>spaces</w:t>
      </w:r>
      <w:r>
        <w:rPr>
          <w:spacing w:val="1"/>
          <w:sz w:val="28"/>
        </w:rPr>
        <w:t xml:space="preserve"> </w:t>
      </w:r>
      <w:r>
        <w:rPr>
          <w:sz w:val="28"/>
        </w:rPr>
        <w:t>required 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</w:p>
    <w:p>
      <w:pPr>
        <w:pStyle w:val="10"/>
        <w:numPr>
          <w:ilvl w:val="0"/>
          <w:numId w:val="2"/>
        </w:numPr>
        <w:tabs>
          <w:tab w:val="left" w:pos="1405"/>
        </w:tabs>
        <w:spacing w:before="0" w:after="0" w:line="240" w:lineRule="auto"/>
        <w:ind w:left="1044" w:right="120" w:hanging="360"/>
        <w:jc w:val="both"/>
        <w:rPr>
          <w:sz w:val="28"/>
        </w:rPr>
      </w:pPr>
      <w:r>
        <w:rPr>
          <w:b/>
          <w:sz w:val="28"/>
        </w:rPr>
        <w:t>total_of_special_requests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Number of special requests made</w:t>
      </w:r>
      <w:r>
        <w:rPr>
          <w:spacing w:val="1"/>
          <w:sz w:val="28"/>
        </w:rPr>
        <w:t xml:space="preserve"> </w:t>
      </w:r>
      <w:r>
        <w:rPr>
          <w:sz w:val="28"/>
        </w:rPr>
        <w:t>by the customer (e.g. twin bed or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-4"/>
          <w:sz w:val="28"/>
        </w:rPr>
        <w:t xml:space="preserve"> </w:t>
      </w:r>
      <w:r>
        <w:rPr>
          <w:sz w:val="28"/>
        </w:rPr>
        <w:t>floor)</w:t>
      </w:r>
    </w:p>
    <w:p>
      <w:pPr>
        <w:pStyle w:val="10"/>
        <w:numPr>
          <w:ilvl w:val="0"/>
          <w:numId w:val="2"/>
        </w:numPr>
        <w:tabs>
          <w:tab w:val="left" w:pos="1405"/>
          <w:tab w:val="left" w:pos="4924"/>
        </w:tabs>
        <w:spacing w:before="1" w:after="0" w:line="240" w:lineRule="auto"/>
        <w:ind w:left="1044" w:right="121" w:hanging="360"/>
        <w:jc w:val="both"/>
        <w:rPr>
          <w:sz w:val="28"/>
        </w:rPr>
      </w:pPr>
      <w:r>
        <w:rPr>
          <w:b/>
          <w:sz w:val="28"/>
        </w:rPr>
        <w:t>reservation_status</w:t>
      </w:r>
      <w:r>
        <w:rPr>
          <w:b/>
          <w:sz w:val="28"/>
        </w:rPr>
        <w:tab/>
      </w:r>
      <w:r>
        <w:rPr>
          <w:spacing w:val="-5"/>
          <w:sz w:val="28"/>
        </w:rPr>
        <w:t>:</w:t>
      </w:r>
      <w:r>
        <w:rPr>
          <w:spacing w:val="-61"/>
          <w:sz w:val="28"/>
        </w:rPr>
        <w:t xml:space="preserve"> </w:t>
      </w:r>
      <w:r>
        <w:rPr>
          <w:sz w:val="28"/>
        </w:rPr>
        <w:t>Reservation last status,</w:t>
      </w:r>
      <w:r>
        <w:rPr>
          <w:spacing w:val="1"/>
          <w:sz w:val="28"/>
        </w:rPr>
        <w:t xml:space="preserve"> </w:t>
      </w:r>
      <w:r>
        <w:rPr>
          <w:sz w:val="28"/>
        </w:rPr>
        <w:t>assuming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three</w:t>
      </w:r>
      <w:r>
        <w:rPr>
          <w:spacing w:val="1"/>
          <w:sz w:val="28"/>
        </w:rPr>
        <w:t xml:space="preserve"> </w:t>
      </w:r>
      <w:r>
        <w:rPr>
          <w:sz w:val="28"/>
        </w:rPr>
        <w:t>categories</w:t>
      </w:r>
      <w:r>
        <w:rPr>
          <w:spacing w:val="-4"/>
          <w:sz w:val="28"/>
        </w:rPr>
        <w:t xml:space="preserve"> </w:t>
      </w:r>
      <w:r>
        <w:rPr>
          <w:sz w:val="28"/>
        </w:rPr>
        <w:t>•</w:t>
      </w:r>
      <w:r>
        <w:rPr>
          <w:spacing w:val="-1"/>
          <w:sz w:val="28"/>
        </w:rPr>
        <w:t xml:space="preserve"> </w:t>
      </w:r>
      <w:r>
        <w:rPr>
          <w:sz w:val="28"/>
        </w:rPr>
        <w:t>Canceled</w:t>
      </w:r>
    </w:p>
    <w:p>
      <w:pPr>
        <w:pStyle w:val="7"/>
        <w:ind w:left="1044" w:right="118"/>
        <w:jc w:val="both"/>
      </w:pPr>
      <w:r>
        <w:t>–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canceled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 • Check-Out – customer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departed</w:t>
      </w:r>
      <w:r>
        <w:rPr>
          <w:spacing w:val="1"/>
        </w:rPr>
        <w:t xml:space="preserve"> </w:t>
      </w:r>
      <w:r>
        <w:t>•</w:t>
      </w:r>
      <w:r>
        <w:rPr>
          <w:spacing w:val="1"/>
        </w:rPr>
        <w:t xml:space="preserve"> </w:t>
      </w:r>
      <w:r>
        <w:t>No-Show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customer</w:t>
      </w:r>
      <w:r>
        <w:rPr>
          <w:spacing w:val="-6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check-in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did</w:t>
      </w:r>
      <w:r>
        <w:rPr>
          <w:spacing w:val="63"/>
        </w:rPr>
        <w:t xml:space="preserve"> </w:t>
      </w:r>
      <w:r>
        <w:t>inform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why</w:t>
      </w:r>
    </w:p>
    <w:p>
      <w:pPr>
        <w:spacing w:after="0"/>
        <w:jc w:val="both"/>
        <w:sectPr>
          <w:pgSz w:w="12240" w:h="15840"/>
          <w:pgMar w:top="1420" w:right="1320" w:bottom="280" w:left="700" w:header="720" w:footer="720" w:gutter="0"/>
          <w:cols w:equalWidth="0" w:num="2">
            <w:col w:w="5058" w:space="40"/>
            <w:col w:w="5122"/>
          </w:cols>
        </w:sectPr>
      </w:pPr>
    </w:p>
    <w:p>
      <w:pPr>
        <w:pStyle w:val="10"/>
        <w:numPr>
          <w:ilvl w:val="0"/>
          <w:numId w:val="2"/>
        </w:numPr>
        <w:tabs>
          <w:tab w:val="left" w:pos="1461"/>
        </w:tabs>
        <w:spacing w:before="17" w:after="0" w:line="240" w:lineRule="auto"/>
        <w:ind w:left="1100" w:right="44" w:hanging="360"/>
        <w:jc w:val="both"/>
        <w:rPr>
          <w:sz w:val="28"/>
        </w:rPr>
      </w:pPr>
      <w:r>
        <w:rPr>
          <w:b/>
          <w:sz w:val="28"/>
        </w:rPr>
        <w:t xml:space="preserve">reservation_status_date </w:t>
      </w:r>
      <w:r>
        <w:rPr>
          <w:sz w:val="28"/>
        </w:rPr>
        <w:t>: Date</w:t>
      </w:r>
      <w:r>
        <w:rPr>
          <w:spacing w:val="-61"/>
          <w:sz w:val="28"/>
        </w:rPr>
        <w:t xml:space="preserve"> </w:t>
      </w:r>
      <w:r>
        <w:rPr>
          <w:sz w:val="28"/>
        </w:rPr>
        <w:t>at which the last status was set.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variable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conjunction with the Reservation</w:t>
      </w:r>
      <w:r>
        <w:rPr>
          <w:spacing w:val="1"/>
          <w:sz w:val="28"/>
        </w:rPr>
        <w:t xml:space="preserve"> </w:t>
      </w:r>
      <w:r>
        <w:rPr>
          <w:sz w:val="28"/>
        </w:rPr>
        <w:t>Status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understand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1"/>
          <w:sz w:val="28"/>
        </w:rPr>
        <w:t xml:space="preserve"> </w:t>
      </w:r>
      <w:r>
        <w:rPr>
          <w:sz w:val="28"/>
        </w:rPr>
        <w:t>the booking canceled or when did</w:t>
      </w:r>
      <w:r>
        <w:rPr>
          <w:spacing w:val="1"/>
          <w:sz w:val="28"/>
        </w:rPr>
        <w:t xml:space="preserve"> </w:t>
      </w:r>
      <w:r>
        <w:rPr>
          <w:sz w:val="28"/>
        </w:rPr>
        <w:t>the customer checked-out of the</w:t>
      </w:r>
      <w:r>
        <w:rPr>
          <w:spacing w:val="1"/>
          <w:sz w:val="28"/>
        </w:rPr>
        <w:t xml:space="preserve"> </w:t>
      </w:r>
      <w:r>
        <w:rPr>
          <w:sz w:val="28"/>
        </w:rPr>
        <w:t>hotel.</w:t>
      </w:r>
    </w:p>
    <w:p>
      <w:pPr>
        <w:pStyle w:val="7"/>
      </w:pPr>
    </w:p>
    <w:p>
      <w:pPr>
        <w:pStyle w:val="7"/>
      </w:pPr>
    </w:p>
    <w:p>
      <w:pPr>
        <w:pStyle w:val="2"/>
        <w:numPr>
          <w:ilvl w:val="0"/>
          <w:numId w:val="3"/>
        </w:numPr>
        <w:tabs>
          <w:tab w:val="left" w:pos="1183"/>
        </w:tabs>
        <w:spacing w:before="225" w:after="0" w:line="242" w:lineRule="auto"/>
        <w:ind w:left="1100" w:right="43" w:hanging="360"/>
        <w:jc w:val="both"/>
        <w:rPr>
          <w:rFonts w:ascii="Segoe UI"/>
        </w:rPr>
      </w:pPr>
      <w:bookmarkStart w:id="2" w:name="5)  EXPLORATORY DATA ANALYSIS :"/>
      <w:bookmarkEnd w:id="2"/>
      <w:bookmarkStart w:id="3" w:name="5)  EXPLORATORY DATA ANALYSIS :"/>
      <w:bookmarkEnd w:id="3"/>
      <w:r>
        <w:t>EXPLORATORY</w:t>
      </w:r>
      <w:r>
        <w:rPr>
          <w:spacing w:val="1"/>
        </w:rPr>
        <w:t xml:space="preserve"> </w:t>
      </w:r>
      <w:r>
        <w:t>DATA</w:t>
      </w:r>
      <w:r>
        <w:rPr>
          <w:spacing w:val="-79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:</w:t>
      </w:r>
    </w:p>
    <w:p>
      <w:pPr>
        <w:pStyle w:val="10"/>
        <w:numPr>
          <w:ilvl w:val="1"/>
          <w:numId w:val="3"/>
        </w:numPr>
        <w:tabs>
          <w:tab w:val="left" w:pos="1389"/>
        </w:tabs>
        <w:spacing w:before="267" w:after="0" w:line="240" w:lineRule="auto"/>
        <w:ind w:left="1389" w:right="38" w:hanging="361"/>
        <w:jc w:val="both"/>
        <w:rPr>
          <w:rFonts w:ascii="Symbol" w:hAnsi="Symbol"/>
          <w:sz w:val="32"/>
        </w:rPr>
      </w:pPr>
      <w:bookmarkStart w:id="4" w:name=" DATA PREPARATION : Firstly, we importe"/>
      <w:bookmarkEnd w:id="4"/>
      <w:bookmarkStart w:id="5" w:name=" DATA PREPARATION : Firstly, we importe"/>
      <w:bookmarkEnd w:id="5"/>
      <w:r>
        <w:rPr>
          <w:rFonts w:ascii="Segoe UI" w:hAnsi="Segoe UI"/>
          <w:b/>
          <w:sz w:val="28"/>
        </w:rPr>
        <w:t>DATA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PREPARATION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32"/>
        </w:rPr>
        <w:t>:</w:t>
      </w:r>
      <w:r>
        <w:rPr>
          <w:rFonts w:ascii="Segoe UI" w:hAnsi="Segoe UI"/>
          <w:b/>
          <w:spacing w:val="1"/>
          <w:sz w:val="32"/>
        </w:rPr>
        <w:t xml:space="preserve"> </w:t>
      </w:r>
      <w:r>
        <w:rPr>
          <w:sz w:val="28"/>
        </w:rPr>
        <w:t>Firstly,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imported</w:t>
      </w:r>
      <w:r>
        <w:rPr>
          <w:spacing w:val="1"/>
          <w:sz w:val="28"/>
        </w:rPr>
        <w:t xml:space="preserve"> </w:t>
      </w:r>
      <w:r>
        <w:rPr>
          <w:sz w:val="28"/>
        </w:rPr>
        <w:t>libraries</w:t>
      </w:r>
      <w:r>
        <w:rPr>
          <w:spacing w:val="-6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dataset,</w:t>
      </w:r>
      <w:r>
        <w:rPr>
          <w:spacing w:val="1"/>
          <w:sz w:val="28"/>
        </w:rPr>
        <w:t xml:space="preserve"> </w:t>
      </w:r>
      <w:r>
        <w:rPr>
          <w:sz w:val="28"/>
        </w:rPr>
        <w:t>some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libraries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NumPy,</w:t>
      </w:r>
      <w:r>
        <w:rPr>
          <w:spacing w:val="1"/>
          <w:sz w:val="28"/>
        </w:rPr>
        <w:t xml:space="preserve"> </w:t>
      </w:r>
      <w:r>
        <w:rPr>
          <w:sz w:val="28"/>
        </w:rPr>
        <w:t>pandas,</w:t>
      </w:r>
      <w:r>
        <w:rPr>
          <w:spacing w:val="1"/>
          <w:sz w:val="28"/>
        </w:rPr>
        <w:t xml:space="preserve"> </w:t>
      </w:r>
      <w:r>
        <w:rPr>
          <w:sz w:val="28"/>
        </w:rPr>
        <w:t>matplotlib,</w:t>
      </w:r>
      <w:r>
        <w:rPr>
          <w:spacing w:val="1"/>
          <w:sz w:val="28"/>
        </w:rPr>
        <w:t xml:space="preserve"> </w:t>
      </w:r>
      <w:r>
        <w:rPr>
          <w:sz w:val="28"/>
        </w:rPr>
        <w:t>seaborn,</w:t>
      </w:r>
      <w:r>
        <w:rPr>
          <w:spacing w:val="-61"/>
          <w:sz w:val="28"/>
        </w:rPr>
        <w:t xml:space="preserve"> </w:t>
      </w:r>
      <w:r>
        <w:rPr>
          <w:sz w:val="28"/>
        </w:rPr>
        <w:t>Once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collected,</w:t>
      </w:r>
      <w:r>
        <w:rPr>
          <w:spacing w:val="1"/>
          <w:sz w:val="28"/>
        </w:rPr>
        <w:t xml:space="preserve"> </w:t>
      </w:r>
      <w:r>
        <w:rPr>
          <w:sz w:val="28"/>
        </w:rPr>
        <w:t>process of analysis begins. But</w:t>
      </w:r>
      <w:r>
        <w:rPr>
          <w:spacing w:val="1"/>
          <w:sz w:val="28"/>
        </w:rPr>
        <w:t xml:space="preserve"> </w:t>
      </w:r>
      <w:r>
        <w:rPr>
          <w:sz w:val="28"/>
        </w:rPr>
        <w:t>data has to be translated in an</w:t>
      </w:r>
      <w:r>
        <w:rPr>
          <w:spacing w:val="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55"/>
          <w:sz w:val="28"/>
        </w:rPr>
        <w:t xml:space="preserve"> </w:t>
      </w:r>
      <w:r>
        <w:rPr>
          <w:sz w:val="28"/>
        </w:rPr>
        <w:t>form.</w:t>
      </w:r>
      <w:r>
        <w:rPr>
          <w:spacing w:val="57"/>
          <w:sz w:val="28"/>
        </w:rPr>
        <w:t xml:space="preserve"> </w:t>
      </w:r>
      <w:r>
        <w:rPr>
          <w:sz w:val="28"/>
        </w:rPr>
        <w:t>This</w:t>
      </w:r>
      <w:r>
        <w:rPr>
          <w:spacing w:val="56"/>
          <w:sz w:val="28"/>
        </w:rPr>
        <w:t xml:space="preserve"> </w:t>
      </w:r>
      <w:r>
        <w:rPr>
          <w:sz w:val="28"/>
        </w:rPr>
        <w:t>process</w:t>
      </w:r>
      <w:r>
        <w:rPr>
          <w:spacing w:val="-6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known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Preparation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Validate</w:t>
      </w:r>
      <w:r>
        <w:rPr>
          <w:spacing w:val="1"/>
          <w:sz w:val="28"/>
        </w:rPr>
        <w:t xml:space="preserve"> </w:t>
      </w:r>
      <w:r>
        <w:rPr>
          <w:sz w:val="28"/>
        </w:rPr>
        <w:t>data,</w:t>
      </w:r>
      <w:r>
        <w:rPr>
          <w:spacing w:val="1"/>
          <w:sz w:val="28"/>
        </w:rPr>
        <w:t xml:space="preserve"> </w:t>
      </w:r>
      <w:r>
        <w:rPr>
          <w:sz w:val="28"/>
        </w:rPr>
        <w:t>Clean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dataset, Checking and deleting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duplicate</w:t>
      </w:r>
      <w:r>
        <w:rPr>
          <w:spacing w:val="1"/>
          <w:sz w:val="28"/>
        </w:rPr>
        <w:t xml:space="preserve"> </w:t>
      </w:r>
      <w:r>
        <w:rPr>
          <w:sz w:val="28"/>
        </w:rPr>
        <w:t>values,</w:t>
      </w:r>
      <w:r>
        <w:rPr>
          <w:spacing w:val="1"/>
          <w:sz w:val="28"/>
        </w:rPr>
        <w:t xml:space="preserve"> </w:t>
      </w:r>
      <w:r>
        <w:rPr>
          <w:sz w:val="28"/>
        </w:rPr>
        <w:t>Statically</w:t>
      </w:r>
      <w:r>
        <w:rPr>
          <w:spacing w:val="-61"/>
          <w:sz w:val="28"/>
        </w:rPr>
        <w:t xml:space="preserve"> </w:t>
      </w:r>
      <w:r>
        <w:rPr>
          <w:sz w:val="28"/>
        </w:rPr>
        <w:t>adjust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data,</w:t>
      </w:r>
      <w:r>
        <w:rPr>
          <w:spacing w:val="1"/>
          <w:sz w:val="28"/>
        </w:rPr>
        <w:t xml:space="preserve"> </w:t>
      </w:r>
      <w:r>
        <w:rPr>
          <w:sz w:val="28"/>
        </w:rPr>
        <w:t>Store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dataset</w:t>
      </w:r>
      <w:r>
        <w:rPr>
          <w:spacing w:val="1"/>
          <w:sz w:val="28"/>
        </w:rPr>
        <w:t xml:space="preserve"> </w:t>
      </w:r>
      <w:r>
        <w:rPr>
          <w:sz w:val="28"/>
        </w:rPr>
        <w:t>for analysis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data.</w:t>
      </w:r>
    </w:p>
    <w:p>
      <w:pPr>
        <w:pStyle w:val="7"/>
      </w:pPr>
    </w:p>
    <w:p>
      <w:pPr>
        <w:pStyle w:val="7"/>
      </w:pPr>
    </w:p>
    <w:p>
      <w:pPr>
        <w:pStyle w:val="7"/>
        <w:spacing w:before="10"/>
        <w:rPr>
          <w:sz w:val="24"/>
        </w:rPr>
      </w:pPr>
    </w:p>
    <w:p>
      <w:pPr>
        <w:pStyle w:val="10"/>
        <w:numPr>
          <w:ilvl w:val="1"/>
          <w:numId w:val="3"/>
        </w:numPr>
        <w:tabs>
          <w:tab w:val="left" w:pos="1461"/>
        </w:tabs>
        <w:spacing w:before="0" w:after="0" w:line="240" w:lineRule="auto"/>
        <w:ind w:left="1461" w:right="44" w:hanging="361"/>
        <w:jc w:val="both"/>
        <w:rPr>
          <w:rFonts w:ascii="Symbol" w:hAnsi="Symbol"/>
          <w:sz w:val="28"/>
        </w:rPr>
      </w:pPr>
      <w:bookmarkStart w:id="6" w:name=" MISSING VALUES AND OUTLIER TREATMENT :"/>
      <w:bookmarkEnd w:id="6"/>
      <w:bookmarkStart w:id="7" w:name=" MISSING VALUES AND OUTLIER TREATMENT :"/>
      <w:bookmarkEnd w:id="7"/>
      <w:r>
        <w:rPr>
          <w:rFonts w:ascii="Segoe UI" w:hAnsi="Segoe UI"/>
          <w:b/>
          <w:sz w:val="28"/>
        </w:rPr>
        <w:t>MISSING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VALUES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AND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OUTLIER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TREATMENT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: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ways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methods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identifying</w:t>
      </w:r>
      <w:r>
        <w:rPr>
          <w:spacing w:val="1"/>
          <w:sz w:val="28"/>
        </w:rPr>
        <w:t xml:space="preserve"> </w:t>
      </w:r>
      <w:r>
        <w:rPr>
          <w:sz w:val="28"/>
        </w:rPr>
        <w:t>outliers,</w:t>
      </w:r>
    </w:p>
    <w:p>
      <w:pPr>
        <w:pStyle w:val="7"/>
        <w:spacing w:before="17"/>
        <w:ind w:left="740" w:right="123"/>
        <w:jc w:val="both"/>
      </w:pPr>
      <w:r>
        <w:br w:type="column"/>
      </w:r>
      <w:r>
        <w:t>but</w:t>
      </w:r>
      <w:r>
        <w:rPr>
          <w:spacing w:val="1"/>
        </w:rPr>
        <w:t xml:space="preserve"> </w:t>
      </w:r>
      <w:r>
        <w:t>we are</w:t>
      </w:r>
      <w:r>
        <w:rPr>
          <w:spacing w:val="1"/>
        </w:rPr>
        <w:t xml:space="preserve"> </w:t>
      </w:r>
      <w:r>
        <w:t>only going 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techniques:</w:t>
      </w:r>
    </w:p>
    <w:p>
      <w:pPr>
        <w:pStyle w:val="7"/>
      </w:pPr>
    </w:p>
    <w:p>
      <w:pPr>
        <w:pStyle w:val="7"/>
      </w:pPr>
    </w:p>
    <w:p>
      <w:pPr>
        <w:spacing w:before="249"/>
        <w:ind w:left="884" w:right="120" w:firstLine="76"/>
        <w:jc w:val="both"/>
        <w:rPr>
          <w:rFonts w:ascii="Segoe UI"/>
          <w:sz w:val="28"/>
        </w:rPr>
      </w:pPr>
      <w:bookmarkStart w:id="8" w:name="Visualization: by boxplot or histogram p"/>
      <w:bookmarkEnd w:id="8"/>
      <w:r>
        <w:rPr>
          <w:rFonts w:ascii="Segoe UI"/>
          <w:b/>
          <w:sz w:val="28"/>
        </w:rPr>
        <w:t>Visualization:</w:t>
      </w:r>
      <w:r>
        <w:rPr>
          <w:rFonts w:ascii="Segoe UI"/>
          <w:b/>
          <w:spacing w:val="1"/>
          <w:sz w:val="28"/>
        </w:rPr>
        <w:t xml:space="preserve"> </w:t>
      </w:r>
      <w:r>
        <w:rPr>
          <w:rFonts w:ascii="Segoe UI"/>
          <w:sz w:val="28"/>
        </w:rPr>
        <w:t>by</w:t>
      </w:r>
      <w:r>
        <w:rPr>
          <w:rFonts w:ascii="Segoe UI"/>
          <w:spacing w:val="1"/>
          <w:sz w:val="28"/>
        </w:rPr>
        <w:t xml:space="preserve"> </w:t>
      </w:r>
      <w:r>
        <w:rPr>
          <w:rFonts w:ascii="Segoe UI"/>
          <w:sz w:val="28"/>
        </w:rPr>
        <w:t>boxplot</w:t>
      </w:r>
      <w:r>
        <w:rPr>
          <w:rFonts w:ascii="Segoe UI"/>
          <w:spacing w:val="-74"/>
          <w:sz w:val="28"/>
        </w:rPr>
        <w:t xml:space="preserve"> </w:t>
      </w:r>
      <w:r>
        <w:rPr>
          <w:rFonts w:ascii="Segoe UI"/>
          <w:sz w:val="28"/>
        </w:rPr>
        <w:t>or</w:t>
      </w:r>
      <w:r>
        <w:rPr>
          <w:rFonts w:ascii="Segoe UI"/>
          <w:spacing w:val="-2"/>
          <w:sz w:val="28"/>
        </w:rPr>
        <w:t xml:space="preserve"> </w:t>
      </w:r>
      <w:r>
        <w:rPr>
          <w:rFonts w:ascii="Segoe UI"/>
          <w:sz w:val="28"/>
        </w:rPr>
        <w:t>histogram</w:t>
      </w:r>
      <w:r>
        <w:rPr>
          <w:rFonts w:ascii="Segoe UI"/>
          <w:spacing w:val="-1"/>
          <w:sz w:val="28"/>
        </w:rPr>
        <w:t xml:space="preserve"> </w:t>
      </w:r>
      <w:r>
        <w:rPr>
          <w:rFonts w:ascii="Segoe UI"/>
          <w:sz w:val="28"/>
        </w:rPr>
        <w:t>plot</w:t>
      </w:r>
    </w:p>
    <w:p>
      <w:pPr>
        <w:pStyle w:val="10"/>
        <w:numPr>
          <w:ilvl w:val="0"/>
          <w:numId w:val="4"/>
        </w:numPr>
        <w:tabs>
          <w:tab w:val="left" w:pos="1134"/>
        </w:tabs>
        <w:spacing w:before="282" w:after="0" w:line="240" w:lineRule="auto"/>
        <w:ind w:left="884" w:right="117" w:firstLine="0"/>
        <w:jc w:val="both"/>
        <w:rPr>
          <w:rFonts w:ascii="Segoe UI" w:hAnsi="Segoe UI"/>
          <w:sz w:val="28"/>
        </w:rPr>
      </w:pPr>
      <w:bookmarkStart w:id="9" w:name="• Skewness: The skewness value should be"/>
      <w:bookmarkEnd w:id="9"/>
      <w:bookmarkStart w:id="10" w:name="• Skewness: The skewness value should be"/>
      <w:bookmarkEnd w:id="10"/>
      <w:r>
        <w:rPr>
          <w:rFonts w:ascii="Segoe UI" w:hAnsi="Segoe UI"/>
          <w:b/>
          <w:sz w:val="28"/>
        </w:rPr>
        <w:t xml:space="preserve">Skewness: </w:t>
      </w:r>
      <w:r>
        <w:rPr>
          <w:rFonts w:ascii="Segoe UI" w:hAnsi="Segoe UI"/>
          <w:sz w:val="28"/>
        </w:rPr>
        <w:t>The skewness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value should be within 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range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-1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1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normal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distribution,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any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major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changes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from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this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value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indicate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presence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outliers.</w:t>
      </w:r>
    </w:p>
    <w:p>
      <w:pPr>
        <w:pStyle w:val="4"/>
        <w:numPr>
          <w:ilvl w:val="0"/>
          <w:numId w:val="4"/>
        </w:numPr>
        <w:tabs>
          <w:tab w:val="left" w:pos="1110"/>
        </w:tabs>
        <w:spacing w:before="279" w:after="0" w:line="240" w:lineRule="auto"/>
        <w:ind w:left="1109" w:right="0" w:hanging="226"/>
        <w:jc w:val="both"/>
        <w:rPr>
          <w:rFonts w:ascii="Segoe UI" w:hAnsi="Segoe UI"/>
          <w:b w:val="0"/>
        </w:rPr>
      </w:pPr>
      <w:bookmarkStart w:id="11" w:name="• Interquartile Range: IQR • Standard De"/>
      <w:bookmarkEnd w:id="11"/>
      <w:bookmarkStart w:id="12" w:name="• Interquartile Range: IQR • Standard De"/>
      <w:bookmarkEnd w:id="12"/>
      <w:r>
        <w:rPr>
          <w:rFonts w:ascii="Segoe UI" w:hAnsi="Segoe UI"/>
        </w:rPr>
        <w:t>Interquartile</w:t>
      </w:r>
      <w:r>
        <w:rPr>
          <w:rFonts w:ascii="Segoe UI" w:hAnsi="Segoe UI"/>
          <w:spacing w:val="25"/>
        </w:rPr>
        <w:t xml:space="preserve"> </w:t>
      </w:r>
      <w:r>
        <w:rPr>
          <w:rFonts w:ascii="Segoe UI" w:hAnsi="Segoe UI"/>
        </w:rPr>
        <w:t>Range:</w:t>
      </w:r>
      <w:r>
        <w:rPr>
          <w:rFonts w:ascii="Segoe UI" w:hAnsi="Segoe UI"/>
          <w:spacing w:val="30"/>
        </w:rPr>
        <w:t xml:space="preserve"> </w:t>
      </w:r>
      <w:r>
        <w:rPr>
          <w:rFonts w:ascii="Segoe UI" w:hAnsi="Segoe UI"/>
          <w:b w:val="0"/>
        </w:rPr>
        <w:t>IQR</w:t>
      </w:r>
    </w:p>
    <w:p>
      <w:pPr>
        <w:pStyle w:val="10"/>
        <w:numPr>
          <w:ilvl w:val="0"/>
          <w:numId w:val="5"/>
        </w:numPr>
        <w:tabs>
          <w:tab w:val="left" w:pos="1273"/>
        </w:tabs>
        <w:spacing w:before="2" w:after="0" w:line="240" w:lineRule="auto"/>
        <w:ind w:left="884" w:right="117" w:firstLine="0"/>
        <w:jc w:val="both"/>
        <w:rPr>
          <w:rFonts w:ascii="Segoe UI" w:hAnsi="Segoe UI"/>
          <w:b/>
          <w:sz w:val="28"/>
        </w:rPr>
      </w:pPr>
      <w:r>
        <w:rPr>
          <w:rFonts w:ascii="Segoe UI" w:hAnsi="Segoe UI"/>
          <w:sz w:val="28"/>
        </w:rPr>
        <w:t>Standard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Deviation: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It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shows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variability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distribution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2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b/>
          <w:sz w:val="28"/>
        </w:rPr>
        <w:t>.</w:t>
      </w:r>
    </w:p>
    <w:p>
      <w:pPr>
        <w:pStyle w:val="4"/>
        <w:numPr>
          <w:ilvl w:val="0"/>
          <w:numId w:val="6"/>
        </w:numPr>
        <w:tabs>
          <w:tab w:val="left" w:pos="1077"/>
        </w:tabs>
        <w:spacing w:before="285" w:after="0" w:line="240" w:lineRule="auto"/>
        <w:ind w:left="1076" w:right="0" w:hanging="193"/>
        <w:jc w:val="both"/>
        <w:rPr>
          <w:rFonts w:ascii="Segoe UI" w:hAnsi="Segoe UI"/>
        </w:rPr>
      </w:pPr>
      <w:bookmarkStart w:id="13" w:name="• Flooring or capping"/>
      <w:bookmarkEnd w:id="13"/>
      <w:bookmarkStart w:id="14" w:name="• Flooring or capping"/>
      <w:bookmarkEnd w:id="14"/>
      <w:r>
        <w:rPr>
          <w:rFonts w:ascii="Segoe UI" w:hAnsi="Segoe UI"/>
        </w:rPr>
        <w:t>Flooring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or</w:t>
      </w:r>
      <w:r>
        <w:rPr>
          <w:rFonts w:ascii="Segoe UI" w:hAnsi="Segoe UI"/>
          <w:spacing w:val="-8"/>
        </w:rPr>
        <w:t xml:space="preserve"> </w:t>
      </w:r>
      <w:r>
        <w:rPr>
          <w:rFonts w:ascii="Segoe UI" w:hAnsi="Segoe UI"/>
        </w:rPr>
        <w:t>capping</w:t>
      </w:r>
    </w:p>
    <w:p>
      <w:pPr>
        <w:pStyle w:val="10"/>
        <w:numPr>
          <w:ilvl w:val="0"/>
          <w:numId w:val="6"/>
        </w:numPr>
        <w:tabs>
          <w:tab w:val="left" w:pos="1077"/>
        </w:tabs>
        <w:spacing w:before="275" w:after="0" w:line="240" w:lineRule="auto"/>
        <w:ind w:left="1076" w:right="0" w:hanging="193"/>
        <w:jc w:val="both"/>
        <w:rPr>
          <w:rFonts w:ascii="Segoe UI" w:hAnsi="Segoe UI"/>
          <w:b/>
          <w:sz w:val="28"/>
        </w:rPr>
      </w:pPr>
      <w:bookmarkStart w:id="15" w:name="• Trimming"/>
      <w:bookmarkEnd w:id="15"/>
      <w:bookmarkStart w:id="16" w:name="• Trimming"/>
      <w:bookmarkEnd w:id="16"/>
      <w:r>
        <w:rPr>
          <w:rFonts w:ascii="Segoe UI" w:hAnsi="Segoe UI"/>
          <w:b/>
          <w:sz w:val="28"/>
        </w:rPr>
        <w:t>Trimming</w:t>
      </w:r>
    </w:p>
    <w:p>
      <w:pPr>
        <w:pStyle w:val="7"/>
        <w:spacing w:before="278"/>
        <w:ind w:left="884" w:right="117"/>
        <w:jc w:val="both"/>
      </w:pPr>
      <w:bookmarkStart w:id="17" w:name="Firstly, we demonstrate and remove the o"/>
      <w:bookmarkEnd w:id="17"/>
      <w:r>
        <w:t>Firstly,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outlier</w:t>
      </w:r>
      <w:r>
        <w:rPr>
          <w:spacing w:val="1"/>
        </w:rPr>
        <w:t xml:space="preserve"> </w:t>
      </w:r>
      <w:r>
        <w:t>based</w:t>
      </w:r>
      <w:r>
        <w:rPr>
          <w:spacing w:val="-6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setting up the threshold limit.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outlier,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IQR</w:t>
      </w:r>
      <w:r>
        <w:rPr>
          <w:spacing w:val="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statistics,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interquartile range (IQR) is a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statistical</w:t>
      </w:r>
      <w:r>
        <w:rPr>
          <w:spacing w:val="-61"/>
        </w:rPr>
        <w:t xml:space="preserve"> </w:t>
      </w:r>
      <w:r>
        <w:t>dispersion,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64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spread</w:t>
      </w:r>
      <w:r>
        <w:rPr>
          <w:spacing w:val="62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data.  The</w:t>
      </w:r>
      <w:r>
        <w:rPr>
          <w:spacing w:val="62"/>
        </w:rPr>
        <w:t xml:space="preserve"> </w:t>
      </w:r>
      <w:r>
        <w:t>IQR</w:t>
      </w:r>
    </w:p>
    <w:p>
      <w:pPr>
        <w:spacing w:after="0"/>
        <w:jc w:val="both"/>
        <w:sectPr>
          <w:pgSz w:w="12240" w:h="15840"/>
          <w:pgMar w:top="1420" w:right="1320" w:bottom="280" w:left="700" w:header="720" w:footer="720" w:gutter="0"/>
          <w:cols w:equalWidth="0" w:num="2">
            <w:col w:w="5102" w:space="660"/>
            <w:col w:w="4458"/>
          </w:cols>
        </w:sectPr>
      </w:pPr>
    </w:p>
    <w:p>
      <w:pPr>
        <w:pStyle w:val="7"/>
        <w:spacing w:before="17"/>
        <w:ind w:left="1605" w:right="402"/>
        <w:jc w:val="both"/>
      </w:pP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mid</w:t>
      </w:r>
      <w:r>
        <w:rPr>
          <w:spacing w:val="1"/>
        </w:rPr>
        <w:t xml:space="preserve"> </w:t>
      </w:r>
      <w:r>
        <w:t>spread,</w:t>
      </w:r>
      <w:r>
        <w:rPr>
          <w:spacing w:val="1"/>
        </w:rPr>
        <w:t xml:space="preserve"> </w:t>
      </w:r>
      <w:r>
        <w:t>middle</w:t>
      </w:r>
      <w:r>
        <w:rPr>
          <w:spacing w:val="1"/>
        </w:rPr>
        <w:t xml:space="preserve"> </w:t>
      </w:r>
      <w:r>
        <w:t>50%,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Hspread. It is defined as the</w:t>
      </w:r>
      <w:r>
        <w:rPr>
          <w:spacing w:val="1"/>
        </w:rPr>
        <w:t xml:space="preserve"> </w:t>
      </w:r>
      <w:r>
        <w:t>difference between the</w:t>
      </w:r>
      <w:r>
        <w:rPr>
          <w:spacing w:val="1"/>
        </w:rPr>
        <w:t xml:space="preserve"> </w:t>
      </w:r>
      <w:r>
        <w:t>75th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25th</w:t>
      </w:r>
      <w:r>
        <w:rPr>
          <w:spacing w:val="1"/>
        </w:rPr>
        <w:t xml:space="preserve"> </w:t>
      </w:r>
      <w:r>
        <w:t>percentiles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lastly,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quantile-based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treat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outlier,</w:t>
      </w:r>
      <w:r>
        <w:rPr>
          <w:spacing w:val="1"/>
        </w:rPr>
        <w:t xml:space="preserve"> </w:t>
      </w:r>
      <w:r>
        <w:t>Capping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replacing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higher</w:t>
      </w:r>
      <w:r>
        <w:rPr>
          <w:spacing w:val="64"/>
        </w:rPr>
        <w:t xml:space="preserve"> </w:t>
      </w:r>
      <w:r>
        <w:t>side</w:t>
      </w:r>
      <w:r>
        <w:rPr>
          <w:spacing w:val="-6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exceeding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maximum</w:t>
      </w:r>
      <w:r>
        <w:rPr>
          <w:spacing w:val="6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upper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(UCL)</w:t>
      </w:r>
      <w:r>
        <w:rPr>
          <w:spacing w:val="1"/>
        </w:rPr>
        <w:t xml:space="preserve"> </w:t>
      </w:r>
      <w:r>
        <w:t>by</w:t>
      </w:r>
      <w:r>
        <w:rPr>
          <w:spacing w:val="-6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UCL</w:t>
      </w:r>
      <w:r>
        <w:rPr>
          <w:spacing w:val="1"/>
        </w:rPr>
        <w:t xml:space="preserve"> </w:t>
      </w:r>
      <w:r>
        <w:t>value</w:t>
      </w:r>
    </w:p>
    <w:p>
      <w:pPr>
        <w:pStyle w:val="7"/>
        <w:spacing w:before="3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511810</wp:posOffset>
            </wp:positionH>
            <wp:positionV relativeFrom="paragraph">
              <wp:posOffset>236220</wp:posOffset>
            </wp:positionV>
            <wp:extent cx="3374390" cy="1386205"/>
            <wp:effectExtent l="0" t="0" r="0" b="0"/>
            <wp:wrapTopAndBottom/>
            <wp:docPr id="1" name="image1.png" descr="C:\Users\ABC\Desktop\i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ABC\Desktop\iqr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262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</w:pPr>
    </w:p>
    <w:p>
      <w:pPr>
        <w:pStyle w:val="7"/>
      </w:pPr>
    </w:p>
    <w:p>
      <w:pPr>
        <w:pStyle w:val="7"/>
        <w:spacing w:before="8"/>
        <w:rPr>
          <w:sz w:val="23"/>
        </w:rPr>
      </w:pPr>
    </w:p>
    <w:p>
      <w:pPr>
        <w:spacing w:before="0" w:line="390" w:lineRule="exact"/>
        <w:ind w:left="740" w:right="0" w:firstLine="0"/>
        <w:jc w:val="both"/>
        <w:rPr>
          <w:sz w:val="28"/>
        </w:rPr>
      </w:pPr>
      <w:bookmarkStart w:id="18" w:name="DATA PREPROCESSING: A dataset may contai"/>
      <w:bookmarkEnd w:id="18"/>
      <w:r>
        <w:rPr>
          <w:b/>
          <w:sz w:val="32"/>
        </w:rPr>
        <w:t>DATA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PREPROCESSING</w:t>
      </w:r>
      <w:r>
        <w:rPr>
          <w:sz w:val="28"/>
        </w:rPr>
        <w:t>:</w:t>
      </w:r>
      <w:r>
        <w:rPr>
          <w:spacing w:val="20"/>
          <w:sz w:val="28"/>
        </w:rPr>
        <w:t xml:space="preserve"> </w:t>
      </w:r>
      <w:r>
        <w:rPr>
          <w:sz w:val="28"/>
        </w:rPr>
        <w:t>A</w:t>
      </w:r>
      <w:r>
        <w:rPr>
          <w:spacing w:val="25"/>
          <w:sz w:val="28"/>
        </w:rPr>
        <w:t xml:space="preserve"> </w:t>
      </w:r>
      <w:r>
        <w:rPr>
          <w:sz w:val="28"/>
        </w:rPr>
        <w:t>dataset</w:t>
      </w:r>
    </w:p>
    <w:p>
      <w:pPr>
        <w:pStyle w:val="7"/>
        <w:ind w:left="740" w:right="399"/>
        <w:jc w:val="both"/>
      </w:pPr>
      <w:r>
        <w:t>may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noise,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inconsistent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thus,</w:t>
      </w:r>
      <w:r>
        <w:rPr>
          <w:spacing w:val="-61"/>
        </w:rPr>
        <w:t xml:space="preserve"> </w:t>
      </w:r>
      <w:r>
        <w:t>preprocessing of data is essential to</w:t>
      </w:r>
      <w:r>
        <w:rPr>
          <w:spacing w:val="1"/>
        </w:rPr>
        <w:t xml:space="preserve"> </w:t>
      </w:r>
      <w:r>
        <w:t>improve the quality of data and time</w:t>
      </w:r>
      <w:r>
        <w:rPr>
          <w:spacing w:val="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mining.</w:t>
      </w:r>
    </w:p>
    <w:p>
      <w:pPr>
        <w:pStyle w:val="7"/>
        <w:spacing w:before="10"/>
        <w:rPr>
          <w:sz w:val="22"/>
        </w:rPr>
      </w:pPr>
    </w:p>
    <w:p>
      <w:pPr>
        <w:pStyle w:val="7"/>
        <w:ind w:left="740" w:right="404"/>
        <w:jc w:val="both"/>
      </w:pPr>
      <w:bookmarkStart w:id="19" w:name="CLEANING: After completing the Data Sour"/>
      <w:bookmarkEnd w:id="19"/>
      <w:r>
        <w:rPr>
          <w:b/>
          <w:sz w:val="32"/>
        </w:rPr>
        <w:t>CLEANING:</w:t>
      </w:r>
      <w:r>
        <w:rPr>
          <w:b/>
          <w:spacing w:val="1"/>
          <w:sz w:val="32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process of EDA is Data Cleaning. It 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rid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irregularities and clean the data after</w:t>
      </w:r>
      <w:r>
        <w:rPr>
          <w:spacing w:val="1"/>
        </w:rPr>
        <w:t xml:space="preserve"> </w:t>
      </w:r>
      <w:r>
        <w:t>sourcing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our</w:t>
      </w:r>
      <w:r>
        <w:rPr>
          <w:spacing w:val="29"/>
        </w:rPr>
        <w:t xml:space="preserve"> </w:t>
      </w:r>
      <w:r>
        <w:t>system.</w:t>
      </w:r>
    </w:p>
    <w:p>
      <w:pPr>
        <w:tabs>
          <w:tab w:val="left" w:pos="2203"/>
        </w:tabs>
        <w:spacing w:before="18" w:line="390" w:lineRule="exact"/>
        <w:ind w:left="106" w:right="0" w:firstLine="0"/>
        <w:jc w:val="left"/>
        <w:rPr>
          <w:sz w:val="28"/>
        </w:rPr>
      </w:pPr>
      <w:r>
        <w:br w:type="column"/>
      </w:r>
      <w:bookmarkStart w:id="20" w:name="DATA MANIPULATION: Manipulation of data "/>
      <w:bookmarkEnd w:id="20"/>
      <w:r>
        <w:rPr>
          <w:b/>
          <w:sz w:val="32"/>
        </w:rPr>
        <w:t>DATA</w:t>
      </w:r>
      <w:r>
        <w:rPr>
          <w:b/>
          <w:sz w:val="32"/>
        </w:rPr>
        <w:tab/>
      </w:r>
      <w:r>
        <w:rPr>
          <w:b/>
          <w:sz w:val="32"/>
        </w:rPr>
        <w:t>MANIPULATION</w:t>
      </w:r>
      <w:r>
        <w:rPr>
          <w:sz w:val="28"/>
        </w:rPr>
        <w:t>:</w:t>
      </w:r>
    </w:p>
    <w:p>
      <w:pPr>
        <w:pStyle w:val="7"/>
        <w:ind w:left="106" w:right="122"/>
        <w:jc w:val="both"/>
      </w:pPr>
      <w:r>
        <w:t>Manipulation of data is the process of</w:t>
      </w:r>
      <w:r>
        <w:rPr>
          <w:spacing w:val="-61"/>
        </w:rPr>
        <w:t xml:space="preserve"> </w:t>
      </w:r>
      <w:r>
        <w:t>manipulating or changing information</w:t>
      </w:r>
      <w:r>
        <w:rPr>
          <w:spacing w:val="-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readable.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features</w:t>
      </w:r>
      <w:r>
        <w:rPr>
          <w:spacing w:val="-6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 of</w:t>
      </w:r>
      <w:r>
        <w:rPr>
          <w:spacing w:val="1"/>
        </w:rPr>
        <w:t xml:space="preserve"> </w:t>
      </w:r>
      <w:r>
        <w:t>column</w:t>
      </w:r>
      <w:r>
        <w:rPr>
          <w:spacing w:val="63"/>
        </w:rPr>
        <w:t xml:space="preserve"> </w:t>
      </w:r>
      <w:r>
        <w:t>present in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datasets.</w:t>
      </w:r>
    </w:p>
    <w:p>
      <w:pPr>
        <w:pStyle w:val="7"/>
        <w:spacing w:before="1"/>
        <w:rPr>
          <w:sz w:val="23"/>
        </w:rPr>
      </w:pPr>
    </w:p>
    <w:p>
      <w:pPr>
        <w:pStyle w:val="3"/>
        <w:tabs>
          <w:tab w:val="left" w:pos="2299"/>
          <w:tab w:val="left" w:pos="4211"/>
        </w:tabs>
        <w:spacing w:line="390" w:lineRule="exact"/>
        <w:rPr>
          <w:b w:val="0"/>
          <w:sz w:val="28"/>
        </w:rPr>
      </w:pPr>
      <w:bookmarkStart w:id="21" w:name="UNIVARIATE ANALYSIS: In Univariate Analy"/>
      <w:bookmarkEnd w:id="21"/>
      <w:r>
        <w:t>UNIVARIATE</w:t>
      </w:r>
      <w:r>
        <w:tab/>
      </w:r>
      <w:r>
        <w:t>ANALYSIS:</w:t>
      </w:r>
      <w:r>
        <w:tab/>
      </w:r>
      <w:r>
        <w:rPr>
          <w:b w:val="0"/>
          <w:sz w:val="28"/>
        </w:rPr>
        <w:t>In</w:t>
      </w:r>
    </w:p>
    <w:p>
      <w:pPr>
        <w:pStyle w:val="7"/>
        <w:ind w:left="106" w:right="121"/>
        <w:jc w:val="both"/>
      </w:pPr>
      <w:r>
        <w:t>Univariate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 feature from the</w:t>
      </w:r>
      <w:r>
        <w:rPr>
          <w:spacing w:val="63"/>
        </w:rPr>
        <w:t xml:space="preserve"> </w:t>
      </w:r>
      <w:r>
        <w:t>data and try</w:t>
      </w:r>
      <w:r>
        <w:rPr>
          <w:spacing w:val="1"/>
        </w:rPr>
        <w:t xml:space="preserve"> </w:t>
      </w:r>
      <w:r>
        <w:t>to determine what the output or the</w:t>
      </w:r>
      <w:r>
        <w:rPr>
          <w:spacing w:val="1"/>
        </w:rPr>
        <w:t xml:space="preserve"> </w:t>
      </w:r>
      <w:r>
        <w:t>target value i.e.one</w:t>
      </w:r>
      <w:r>
        <w:rPr>
          <w:spacing w:val="1"/>
        </w:rPr>
        <w:t xml:space="preserve"> </w:t>
      </w:r>
      <w:r>
        <w:t>feature/variable</w:t>
      </w:r>
      <w:r>
        <w:rPr>
          <w:spacing w:val="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time.</w:t>
      </w:r>
    </w:p>
    <w:p>
      <w:pPr>
        <w:pStyle w:val="7"/>
        <w:spacing w:before="2"/>
        <w:rPr>
          <w:sz w:val="23"/>
        </w:rPr>
      </w:pPr>
    </w:p>
    <w:p>
      <w:pPr>
        <w:pStyle w:val="10"/>
        <w:numPr>
          <w:ilvl w:val="0"/>
          <w:numId w:val="7"/>
        </w:numPr>
        <w:tabs>
          <w:tab w:val="left" w:pos="313"/>
        </w:tabs>
        <w:spacing w:before="0" w:after="0" w:line="242" w:lineRule="auto"/>
        <w:ind w:left="106" w:right="127" w:firstLine="0"/>
        <w:jc w:val="left"/>
        <w:rPr>
          <w:sz w:val="28"/>
        </w:rPr>
      </w:pPr>
      <w:bookmarkStart w:id="22" w:name="• Understand the trends and patterns of "/>
      <w:bookmarkEnd w:id="22"/>
      <w:bookmarkStart w:id="23" w:name="• Understand the trends and patterns of "/>
      <w:bookmarkEnd w:id="23"/>
      <w:r>
        <w:rPr>
          <w:sz w:val="28"/>
        </w:rPr>
        <w:t>Understand the trends and patterns</w:t>
      </w:r>
      <w:r>
        <w:rPr>
          <w:spacing w:val="-6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</w:p>
    <w:p>
      <w:pPr>
        <w:pStyle w:val="7"/>
        <w:spacing w:before="1"/>
        <w:rPr>
          <w:sz w:val="22"/>
        </w:rPr>
      </w:pPr>
    </w:p>
    <w:p>
      <w:pPr>
        <w:pStyle w:val="10"/>
        <w:numPr>
          <w:ilvl w:val="0"/>
          <w:numId w:val="7"/>
        </w:numPr>
        <w:tabs>
          <w:tab w:val="left" w:pos="390"/>
        </w:tabs>
        <w:spacing w:before="1" w:after="0" w:line="247" w:lineRule="auto"/>
        <w:ind w:left="106" w:right="121" w:firstLine="0"/>
        <w:jc w:val="left"/>
        <w:rPr>
          <w:sz w:val="28"/>
        </w:rPr>
      </w:pPr>
      <w:bookmarkStart w:id="24" w:name="• Analyze the frequency and other such c"/>
      <w:bookmarkEnd w:id="24"/>
      <w:bookmarkStart w:id="25" w:name="• Analyze the frequency and other such c"/>
      <w:bookmarkEnd w:id="25"/>
      <w:r>
        <w:rPr>
          <w:sz w:val="28"/>
        </w:rPr>
        <w:t>Analyze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frequency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z w:val="28"/>
        </w:rPr>
        <w:t>other</w:t>
      </w:r>
      <w:r>
        <w:rPr>
          <w:spacing w:val="-61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characteristics</w:t>
      </w:r>
      <w:r>
        <w:rPr>
          <w:spacing w:val="-1"/>
          <w:sz w:val="28"/>
        </w:rPr>
        <w:t xml:space="preserve"> </w:t>
      </w:r>
      <w:r>
        <w:rPr>
          <w:sz w:val="28"/>
        </w:rPr>
        <w:t>of data</w:t>
      </w:r>
    </w:p>
    <w:p>
      <w:pPr>
        <w:pStyle w:val="7"/>
        <w:spacing w:before="4"/>
        <w:rPr>
          <w:sz w:val="21"/>
        </w:rPr>
      </w:pPr>
    </w:p>
    <w:p>
      <w:pPr>
        <w:pStyle w:val="10"/>
        <w:numPr>
          <w:ilvl w:val="0"/>
          <w:numId w:val="7"/>
        </w:numPr>
        <w:tabs>
          <w:tab w:val="left" w:pos="490"/>
          <w:tab w:val="left" w:pos="491"/>
          <w:tab w:val="left" w:pos="1372"/>
          <w:tab w:val="left" w:pos="1996"/>
          <w:tab w:val="left" w:pos="3558"/>
          <w:tab w:val="left" w:pos="4037"/>
        </w:tabs>
        <w:spacing w:before="0" w:after="0" w:line="242" w:lineRule="auto"/>
        <w:ind w:left="106" w:right="126" w:firstLine="0"/>
        <w:jc w:val="left"/>
        <w:rPr>
          <w:sz w:val="28"/>
        </w:rPr>
      </w:pPr>
      <w:bookmarkStart w:id="26" w:name="• Know the distribution of the variables"/>
      <w:bookmarkEnd w:id="26"/>
      <w:bookmarkStart w:id="27" w:name="• Know the distribution of the variables"/>
      <w:bookmarkEnd w:id="27"/>
      <w:r>
        <w:rPr>
          <w:sz w:val="28"/>
        </w:rPr>
        <w:t>Know</w:t>
      </w:r>
      <w:r>
        <w:rPr>
          <w:sz w:val="28"/>
        </w:rPr>
        <w:tab/>
      </w:r>
      <w:r>
        <w:rPr>
          <w:sz w:val="28"/>
        </w:rPr>
        <w:t>the</w:t>
      </w:r>
      <w:r>
        <w:rPr>
          <w:sz w:val="28"/>
        </w:rPr>
        <w:tab/>
      </w:r>
      <w:r>
        <w:rPr>
          <w:sz w:val="28"/>
        </w:rPr>
        <w:t>distribution</w:t>
      </w:r>
      <w:r>
        <w:rPr>
          <w:sz w:val="28"/>
        </w:rPr>
        <w:tab/>
      </w:r>
      <w:r>
        <w:rPr>
          <w:sz w:val="28"/>
        </w:rPr>
        <w:t>of</w:t>
      </w:r>
      <w:r>
        <w:rPr>
          <w:sz w:val="28"/>
        </w:rPr>
        <w:tab/>
      </w:r>
      <w:r>
        <w:rPr>
          <w:spacing w:val="-2"/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variables in the</w:t>
      </w:r>
      <w:r>
        <w:rPr>
          <w:spacing w:val="4"/>
          <w:sz w:val="28"/>
        </w:rPr>
        <w:t xml:space="preserve"> </w:t>
      </w:r>
      <w:r>
        <w:rPr>
          <w:sz w:val="28"/>
        </w:rPr>
        <w:t>data.</w:t>
      </w:r>
    </w:p>
    <w:p>
      <w:pPr>
        <w:pStyle w:val="7"/>
        <w:spacing w:before="6"/>
        <w:rPr>
          <w:sz w:val="22"/>
        </w:rPr>
      </w:pPr>
    </w:p>
    <w:p>
      <w:pPr>
        <w:pStyle w:val="10"/>
        <w:numPr>
          <w:ilvl w:val="0"/>
          <w:numId w:val="7"/>
        </w:numPr>
        <w:tabs>
          <w:tab w:val="left" w:pos="347"/>
        </w:tabs>
        <w:spacing w:before="0" w:after="0" w:line="242" w:lineRule="auto"/>
        <w:ind w:left="106" w:right="123" w:firstLine="0"/>
        <w:jc w:val="left"/>
        <w:rPr>
          <w:sz w:val="28"/>
        </w:rPr>
      </w:pPr>
      <w:bookmarkStart w:id="28" w:name="• Visualize the relationship that may ex"/>
      <w:bookmarkEnd w:id="28"/>
      <w:bookmarkStart w:id="29" w:name="• Visualize the relationship that may ex"/>
      <w:bookmarkEnd w:id="29"/>
      <w:r>
        <w:rPr>
          <w:sz w:val="28"/>
        </w:rPr>
        <w:t>Visualize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34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27"/>
          <w:sz w:val="28"/>
        </w:rPr>
        <w:t xml:space="preserve"> </w:t>
      </w:r>
      <w:r>
        <w:rPr>
          <w:sz w:val="28"/>
        </w:rPr>
        <w:t>that</w:t>
      </w:r>
      <w:r>
        <w:rPr>
          <w:spacing w:val="31"/>
          <w:sz w:val="28"/>
        </w:rPr>
        <w:t xml:space="preserve"> </w:t>
      </w:r>
      <w:r>
        <w:rPr>
          <w:sz w:val="28"/>
        </w:rPr>
        <w:t>may</w:t>
      </w:r>
      <w:r>
        <w:rPr>
          <w:spacing w:val="-60"/>
          <w:sz w:val="28"/>
        </w:rPr>
        <w:t xml:space="preserve"> </w:t>
      </w:r>
      <w:r>
        <w:rPr>
          <w:sz w:val="28"/>
        </w:rPr>
        <w:t>exist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variables.</w:t>
      </w:r>
    </w:p>
    <w:p>
      <w:pPr>
        <w:pStyle w:val="7"/>
      </w:pPr>
    </w:p>
    <w:p>
      <w:pPr>
        <w:pStyle w:val="7"/>
      </w:pPr>
    </w:p>
    <w:p>
      <w:pPr>
        <w:pStyle w:val="3"/>
        <w:tabs>
          <w:tab w:val="left" w:pos="1920"/>
          <w:tab w:val="left" w:pos="3693"/>
          <w:tab w:val="left" w:pos="4292"/>
        </w:tabs>
        <w:spacing w:before="211"/>
        <w:rPr>
          <w:b w:val="0"/>
          <w:sz w:val="28"/>
        </w:rPr>
      </w:pPr>
      <w:bookmarkStart w:id="30" w:name="BIVARIATE ANALYSIS: In a Bivariate Analy"/>
      <w:bookmarkEnd w:id="30"/>
      <w:r>
        <w:t>BIVARIATE</w:t>
      </w:r>
      <w:r>
        <w:tab/>
      </w:r>
      <w:r>
        <w:t>ANALYSIS:</w:t>
      </w:r>
      <w:r>
        <w:tab/>
      </w:r>
      <w:r>
        <w:rPr>
          <w:b w:val="0"/>
          <w:sz w:val="28"/>
        </w:rPr>
        <w:t>In</w:t>
      </w:r>
      <w:r>
        <w:rPr>
          <w:b w:val="0"/>
          <w:sz w:val="28"/>
        </w:rPr>
        <w:tab/>
      </w:r>
      <w:r>
        <w:rPr>
          <w:b w:val="0"/>
          <w:sz w:val="28"/>
        </w:rPr>
        <w:t>a</w:t>
      </w:r>
    </w:p>
    <w:p>
      <w:pPr>
        <w:pStyle w:val="7"/>
        <w:spacing w:before="3"/>
        <w:ind w:left="106" w:right="120"/>
        <w:jc w:val="both"/>
      </w:pPr>
      <w:r>
        <w:t>Bivariate Analysis, we try to analyze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finally determine the classification of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for.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methodical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technique</w:t>
      </w:r>
      <w:r>
        <w:rPr>
          <w:spacing w:val="-6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pair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(features/</w:t>
      </w:r>
      <w:r>
        <w:rPr>
          <w:spacing w:val="1"/>
        </w:rPr>
        <w:t xml:space="preserve"> </w:t>
      </w:r>
      <w:r>
        <w:t>attributes)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empirical</w:t>
      </w:r>
      <w:r>
        <w:rPr>
          <w:spacing w:val="41"/>
        </w:rPr>
        <w:t xml:space="preserve"> </w:t>
      </w:r>
      <w:r>
        <w:t>relationship</w:t>
      </w:r>
    </w:p>
    <w:p>
      <w:pPr>
        <w:spacing w:after="0"/>
        <w:jc w:val="both"/>
        <w:sectPr>
          <w:pgSz w:w="12240" w:h="15840"/>
          <w:pgMar w:top="1420" w:right="1320" w:bottom="280" w:left="700" w:header="720" w:footer="720" w:gutter="0"/>
          <w:cols w:equalWidth="0" w:num="2">
            <w:col w:w="5461" w:space="215"/>
            <w:col w:w="4544"/>
          </w:cols>
        </w:sectPr>
      </w:pPr>
    </w:p>
    <w:p>
      <w:pPr>
        <w:pStyle w:val="7"/>
        <w:spacing w:before="17"/>
        <w:ind w:left="740" w:right="1"/>
        <w:jc w:val="both"/>
      </w:pPr>
      <w:r>
        <w:t>between them. In order words, it is</w:t>
      </w:r>
      <w:r>
        <w:rPr>
          <w:spacing w:val="1"/>
        </w:rPr>
        <w:t xml:space="preserve"> </w:t>
      </w:r>
      <w:r>
        <w:t>meant to determine any concurrent</w:t>
      </w:r>
      <w:r>
        <w:rPr>
          <w:spacing w:val="1"/>
        </w:rPr>
        <w:t xml:space="preserve"> </w:t>
      </w:r>
      <w:r>
        <w:t>relations. There are three main 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bivariate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 • Scatter Plots - It makes 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different numeric</w:t>
      </w:r>
      <w:r>
        <w:rPr>
          <w:spacing w:val="-1"/>
        </w:rPr>
        <w:t xml:space="preserve"> </w:t>
      </w:r>
      <w:r>
        <w:t>variables.</w:t>
      </w:r>
    </w:p>
    <w:p>
      <w:pPr>
        <w:pStyle w:val="7"/>
        <w:spacing w:before="2"/>
        <w:rPr>
          <w:sz w:val="23"/>
        </w:rPr>
      </w:pPr>
    </w:p>
    <w:p>
      <w:pPr>
        <w:pStyle w:val="10"/>
        <w:numPr>
          <w:ilvl w:val="1"/>
          <w:numId w:val="7"/>
        </w:numPr>
        <w:tabs>
          <w:tab w:val="left" w:pos="952"/>
        </w:tabs>
        <w:spacing w:before="0" w:after="0" w:line="240" w:lineRule="auto"/>
        <w:ind w:left="740" w:right="1" w:firstLine="0"/>
        <w:jc w:val="both"/>
        <w:rPr>
          <w:sz w:val="28"/>
        </w:rPr>
      </w:pPr>
      <w:bookmarkStart w:id="31" w:name="• Regression Analysis- This involves a w"/>
      <w:bookmarkEnd w:id="31"/>
      <w:bookmarkStart w:id="32" w:name="• Regression Analysis- This involves a w"/>
      <w:bookmarkEnd w:id="32"/>
      <w:r>
        <w:rPr>
          <w:b/>
          <w:sz w:val="28"/>
        </w:rPr>
        <w:t xml:space="preserve">Regression Analysis- </w:t>
      </w:r>
      <w:r>
        <w:rPr>
          <w:sz w:val="28"/>
        </w:rPr>
        <w:t>This involves a</w:t>
      </w:r>
      <w:r>
        <w:rPr>
          <w:spacing w:val="-61"/>
          <w:sz w:val="28"/>
        </w:rPr>
        <w:t xml:space="preserve"> </w:t>
      </w:r>
      <w:r>
        <w:rPr>
          <w:sz w:val="28"/>
        </w:rPr>
        <w:t>wide</w:t>
      </w:r>
      <w:r>
        <w:rPr>
          <w:spacing w:val="1"/>
          <w:sz w:val="28"/>
        </w:rPr>
        <w:t xml:space="preserve"> </w:t>
      </w:r>
      <w:r>
        <w:rPr>
          <w:sz w:val="28"/>
        </w:rPr>
        <w:t>range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tools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61"/>
          <w:sz w:val="28"/>
        </w:rPr>
        <w:t xml:space="preserve"> </w:t>
      </w:r>
      <w:r>
        <w:rPr>
          <w:sz w:val="28"/>
        </w:rPr>
        <w:t>utilized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determine</w:t>
      </w:r>
      <w:r>
        <w:rPr>
          <w:spacing w:val="1"/>
          <w:sz w:val="28"/>
        </w:rPr>
        <w:t xml:space="preserve"> </w:t>
      </w:r>
      <w:r>
        <w:rPr>
          <w:sz w:val="28"/>
        </w:rPr>
        <w:t>just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data points might be related. It tends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us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equation</w:t>
      </w:r>
      <w:r>
        <w:rPr>
          <w:spacing w:val="63"/>
          <w:sz w:val="28"/>
        </w:rPr>
        <w:t xml:space="preserve"> </w:t>
      </w:r>
      <w:r>
        <w:rPr>
          <w:sz w:val="28"/>
        </w:rPr>
        <w:t>for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curve/line</w:t>
      </w:r>
      <w:r>
        <w:rPr>
          <w:spacing w:val="1"/>
          <w:sz w:val="28"/>
        </w:rPr>
        <w:t xml:space="preserve"> </w:t>
      </w:r>
      <w:r>
        <w:rPr>
          <w:sz w:val="28"/>
        </w:rPr>
        <w:t>along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giving</w:t>
      </w:r>
      <w:r>
        <w:rPr>
          <w:spacing w:val="63"/>
          <w:sz w:val="28"/>
        </w:rPr>
        <w:t xml:space="preserve"> </w:t>
      </w:r>
      <w:r>
        <w:rPr>
          <w:sz w:val="28"/>
        </w:rPr>
        <w:t>us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4"/>
          <w:sz w:val="28"/>
        </w:rPr>
        <w:t xml:space="preserve"> </w:t>
      </w:r>
      <w:r>
        <w:rPr>
          <w:sz w:val="28"/>
        </w:rPr>
        <w:t>coefficient.</w:t>
      </w:r>
    </w:p>
    <w:p>
      <w:pPr>
        <w:pStyle w:val="7"/>
        <w:rPr>
          <w:sz w:val="23"/>
        </w:rPr>
      </w:pPr>
    </w:p>
    <w:p>
      <w:pPr>
        <w:pStyle w:val="10"/>
        <w:numPr>
          <w:ilvl w:val="1"/>
          <w:numId w:val="7"/>
        </w:numPr>
        <w:tabs>
          <w:tab w:val="left" w:pos="1115"/>
        </w:tabs>
        <w:spacing w:before="1" w:after="0" w:line="240" w:lineRule="auto"/>
        <w:ind w:left="740" w:right="1" w:firstLine="0"/>
        <w:jc w:val="both"/>
        <w:rPr>
          <w:sz w:val="28"/>
        </w:rPr>
      </w:pPr>
      <w:bookmarkStart w:id="33" w:name="• Correlation Coefficients - This shows "/>
      <w:bookmarkEnd w:id="33"/>
      <w:bookmarkStart w:id="34" w:name="• Correlation Coefficients - This shows "/>
      <w:bookmarkEnd w:id="34"/>
      <w:r>
        <w:rPr>
          <w:b/>
          <w:sz w:val="28"/>
        </w:rPr>
        <w:t>Correlation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Coefficients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shows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z w:val="28"/>
        </w:rPr>
        <w:t>particular</w:t>
      </w:r>
      <w:r>
        <w:rPr>
          <w:spacing w:val="1"/>
          <w:sz w:val="28"/>
        </w:rPr>
        <w:t xml:space="preserve"> </w:t>
      </w:r>
      <w:r>
        <w:rPr>
          <w:sz w:val="28"/>
        </w:rPr>
        <w:t>variable</w:t>
      </w:r>
      <w:r>
        <w:rPr>
          <w:spacing w:val="1"/>
          <w:sz w:val="28"/>
        </w:rPr>
        <w:t xml:space="preserve"> </w:t>
      </w:r>
      <w:r>
        <w:rPr>
          <w:sz w:val="28"/>
        </w:rPr>
        <w:t>moves</w:t>
      </w:r>
      <w:r>
        <w:rPr>
          <w:spacing w:val="1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relation</w:t>
      </w:r>
      <w:r>
        <w:rPr>
          <w:spacing w:val="6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another.</w:t>
      </w:r>
    </w:p>
    <w:p>
      <w:pPr>
        <w:pStyle w:val="7"/>
      </w:pPr>
    </w:p>
    <w:p>
      <w:pPr>
        <w:pStyle w:val="7"/>
      </w:pPr>
    </w:p>
    <w:p>
      <w:pPr>
        <w:pStyle w:val="3"/>
        <w:spacing w:before="220"/>
        <w:ind w:left="740"/>
        <w:jc w:val="both"/>
      </w:pPr>
      <w:bookmarkStart w:id="35" w:name="MULTIVARIATE ANALYSIS:"/>
      <w:bookmarkEnd w:id="35"/>
      <w:r>
        <w:t>MULTIVARIATE</w:t>
      </w:r>
      <w:r>
        <w:rPr>
          <w:spacing w:val="-9"/>
        </w:rPr>
        <w:t xml:space="preserve"> </w:t>
      </w:r>
      <w:r>
        <w:t>ANALYSIS:</w:t>
      </w:r>
    </w:p>
    <w:p>
      <w:pPr>
        <w:pStyle w:val="10"/>
        <w:numPr>
          <w:ilvl w:val="1"/>
          <w:numId w:val="7"/>
        </w:numPr>
        <w:tabs>
          <w:tab w:val="left" w:pos="1077"/>
        </w:tabs>
        <w:spacing w:before="277" w:after="0" w:line="240" w:lineRule="auto"/>
        <w:ind w:left="740" w:right="0" w:firstLine="0"/>
        <w:jc w:val="both"/>
        <w:rPr>
          <w:sz w:val="28"/>
        </w:rPr>
      </w:pPr>
      <w:bookmarkStart w:id="36" w:name="• Multivariate analysis deals with such "/>
      <w:bookmarkEnd w:id="36"/>
      <w:bookmarkStart w:id="37" w:name="• Multivariate analysis deals with such "/>
      <w:bookmarkEnd w:id="37"/>
      <w:r>
        <w:rPr>
          <w:sz w:val="28"/>
        </w:rPr>
        <w:t>Multivariate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1"/>
          <w:sz w:val="28"/>
        </w:rPr>
        <w:t xml:space="preserve"> </w:t>
      </w:r>
      <w:r>
        <w:rPr>
          <w:sz w:val="28"/>
        </w:rPr>
        <w:t>deals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61"/>
          <w:sz w:val="28"/>
        </w:rPr>
        <w:t xml:space="preserve"> </w:t>
      </w:r>
      <w:r>
        <w:rPr>
          <w:sz w:val="28"/>
        </w:rPr>
        <w:t>such complex set of data</w:t>
      </w:r>
      <w:r>
        <w:rPr>
          <w:spacing w:val="1"/>
          <w:sz w:val="28"/>
        </w:rPr>
        <w:t xml:space="preserve"> </w:t>
      </w:r>
      <w:r>
        <w:rPr>
          <w:sz w:val="28"/>
        </w:rPr>
        <w:t>with more</w:t>
      </w:r>
      <w:r>
        <w:rPr>
          <w:spacing w:val="1"/>
          <w:sz w:val="28"/>
        </w:rPr>
        <w:t xml:space="preserve"> </w:t>
      </w:r>
      <w:r>
        <w:rPr>
          <w:sz w:val="28"/>
        </w:rPr>
        <w:t>than two feature and variables. There</w:t>
      </w:r>
      <w:r>
        <w:rPr>
          <w:spacing w:val="-61"/>
          <w:sz w:val="28"/>
        </w:rPr>
        <w:t xml:space="preserve"> </w:t>
      </w:r>
      <w:r>
        <w:rPr>
          <w:sz w:val="28"/>
        </w:rPr>
        <w:t>are two types of multivariate analysis</w:t>
      </w:r>
      <w:r>
        <w:rPr>
          <w:spacing w:val="1"/>
          <w:sz w:val="28"/>
        </w:rPr>
        <w:t xml:space="preserve"> </w:t>
      </w:r>
      <w:r>
        <w:rPr>
          <w:sz w:val="28"/>
        </w:rPr>
        <w:t>techniques: Dependence techniques,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look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cause-and-effect</w:t>
      </w:r>
      <w:r>
        <w:rPr>
          <w:spacing w:val="1"/>
          <w:sz w:val="28"/>
        </w:rPr>
        <w:t xml:space="preserve"> </w:t>
      </w:r>
      <w:r>
        <w:rPr>
          <w:sz w:val="28"/>
        </w:rPr>
        <w:t>relationships between variables, and</w:t>
      </w:r>
      <w:r>
        <w:rPr>
          <w:spacing w:val="1"/>
          <w:sz w:val="28"/>
        </w:rPr>
        <w:t xml:space="preserve"> </w:t>
      </w:r>
      <w:r>
        <w:rPr>
          <w:sz w:val="28"/>
        </w:rPr>
        <w:t>interdependence</w:t>
      </w:r>
      <w:r>
        <w:rPr>
          <w:spacing w:val="1"/>
          <w:sz w:val="28"/>
        </w:rPr>
        <w:t xml:space="preserve"> </w:t>
      </w:r>
      <w:r>
        <w:rPr>
          <w:sz w:val="28"/>
        </w:rPr>
        <w:t>techniques,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explore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structure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>
      <w:pPr>
        <w:pStyle w:val="7"/>
      </w:pPr>
    </w:p>
    <w:p>
      <w:pPr>
        <w:pStyle w:val="7"/>
      </w:pPr>
    </w:p>
    <w:p>
      <w:pPr>
        <w:pStyle w:val="2"/>
        <w:numPr>
          <w:ilvl w:val="0"/>
          <w:numId w:val="3"/>
        </w:numPr>
        <w:tabs>
          <w:tab w:val="left" w:pos="1101"/>
        </w:tabs>
        <w:spacing w:before="226" w:after="0" w:line="240" w:lineRule="auto"/>
        <w:ind w:left="1100" w:right="0" w:hanging="361"/>
        <w:jc w:val="both"/>
      </w:pPr>
      <w:bookmarkStart w:id="38" w:name="6) CHALLENGES :"/>
      <w:bookmarkEnd w:id="38"/>
      <w:bookmarkStart w:id="39" w:name="6) CHALLENGES :"/>
      <w:bookmarkEnd w:id="39"/>
      <w:r>
        <w:t>CHALLENGES</w:t>
      </w:r>
      <w:r>
        <w:rPr>
          <w:spacing w:val="-7"/>
        </w:rPr>
        <w:t xml:space="preserve"> </w:t>
      </w:r>
      <w:r>
        <w:t>:</w:t>
      </w:r>
    </w:p>
    <w:p>
      <w:pPr>
        <w:pStyle w:val="10"/>
        <w:numPr>
          <w:ilvl w:val="0"/>
          <w:numId w:val="8"/>
        </w:numPr>
        <w:tabs>
          <w:tab w:val="left" w:pos="1313"/>
        </w:tabs>
        <w:spacing w:before="17" w:after="0" w:line="242" w:lineRule="auto"/>
        <w:ind w:left="1043" w:right="118" w:firstLine="0"/>
        <w:jc w:val="both"/>
        <w:rPr>
          <w:sz w:val="28"/>
        </w:rPr>
      </w:pPr>
      <w:bookmarkStart w:id="40" w:name="● The name of the countries was not in t"/>
      <w:bookmarkEnd w:id="40"/>
      <w:bookmarkStart w:id="41" w:name="● The name of the countries was not in t"/>
      <w:bookmarkEnd w:id="41"/>
      <w:r>
        <w:rPr>
          <w:spacing w:val="-2"/>
          <w:w w:val="99"/>
          <w:sz w:val="28"/>
        </w:rPr>
        <w:br w:type="column"/>
      </w:r>
      <w:r>
        <w:rPr>
          <w:sz w:val="28"/>
        </w:rPr>
        <w:t>The name of the countries was</w:t>
      </w:r>
      <w:r>
        <w:rPr>
          <w:spacing w:val="1"/>
          <w:sz w:val="28"/>
        </w:rPr>
        <w:t xml:space="preserve"> </w:t>
      </w:r>
      <w:r>
        <w:rPr>
          <w:sz w:val="28"/>
        </w:rPr>
        <w:t>not in the proper format,because</w:t>
      </w:r>
      <w:r>
        <w:rPr>
          <w:spacing w:val="1"/>
          <w:sz w:val="28"/>
        </w:rPr>
        <w:t xml:space="preserve"> </w:t>
      </w:r>
      <w:r>
        <w:rPr>
          <w:sz w:val="28"/>
        </w:rPr>
        <w:t>of which we are not able to plot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geomap</w:t>
      </w:r>
      <w:r>
        <w:rPr>
          <w:spacing w:val="1"/>
          <w:sz w:val="28"/>
        </w:rPr>
        <w:t xml:space="preserve"> </w:t>
      </w:r>
      <w:r>
        <w:rPr>
          <w:sz w:val="28"/>
        </w:rPr>
        <w:t>plot.</w:t>
      </w:r>
    </w:p>
    <w:p>
      <w:pPr>
        <w:pStyle w:val="7"/>
        <w:spacing w:before="10"/>
        <w:rPr>
          <w:sz w:val="21"/>
        </w:rPr>
      </w:pPr>
    </w:p>
    <w:p>
      <w:pPr>
        <w:pStyle w:val="10"/>
        <w:numPr>
          <w:ilvl w:val="0"/>
          <w:numId w:val="8"/>
        </w:numPr>
        <w:tabs>
          <w:tab w:val="left" w:pos="1294"/>
        </w:tabs>
        <w:spacing w:before="0" w:after="0" w:line="242" w:lineRule="auto"/>
        <w:ind w:left="1043" w:right="126" w:firstLine="0"/>
        <w:jc w:val="both"/>
        <w:rPr>
          <w:sz w:val="28"/>
        </w:rPr>
      </w:pPr>
      <w:bookmarkStart w:id="42" w:name="● Company and agent column has lots of d"/>
      <w:bookmarkEnd w:id="42"/>
      <w:bookmarkStart w:id="43" w:name="● Company and agent column has lots of d"/>
      <w:bookmarkEnd w:id="43"/>
      <w:r>
        <w:rPr>
          <w:sz w:val="28"/>
        </w:rPr>
        <w:t>Company and agent column has</w:t>
      </w:r>
      <w:r>
        <w:rPr>
          <w:spacing w:val="-61"/>
          <w:sz w:val="28"/>
        </w:rPr>
        <w:t xml:space="preserve"> </w:t>
      </w:r>
      <w:r>
        <w:rPr>
          <w:sz w:val="28"/>
        </w:rPr>
        <w:t>lots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duplicate</w:t>
      </w:r>
      <w:r>
        <w:rPr>
          <w:spacing w:val="3"/>
          <w:sz w:val="28"/>
        </w:rPr>
        <w:t xml:space="preserve"> </w:t>
      </w:r>
      <w:r>
        <w:rPr>
          <w:sz w:val="28"/>
        </w:rPr>
        <w:t>value.</w:t>
      </w:r>
    </w:p>
    <w:p>
      <w:pPr>
        <w:pStyle w:val="7"/>
        <w:spacing w:before="6"/>
        <w:rPr>
          <w:sz w:val="22"/>
        </w:rPr>
      </w:pPr>
    </w:p>
    <w:p>
      <w:pPr>
        <w:pStyle w:val="10"/>
        <w:numPr>
          <w:ilvl w:val="0"/>
          <w:numId w:val="8"/>
        </w:numPr>
        <w:tabs>
          <w:tab w:val="left" w:pos="1385"/>
        </w:tabs>
        <w:spacing w:before="1" w:after="0" w:line="242" w:lineRule="auto"/>
        <w:ind w:left="1043" w:right="120" w:firstLine="0"/>
        <w:jc w:val="both"/>
        <w:rPr>
          <w:sz w:val="28"/>
        </w:rPr>
      </w:pPr>
      <w:bookmarkStart w:id="44" w:name="● There were many rows with almost simil"/>
      <w:bookmarkEnd w:id="44"/>
      <w:bookmarkStart w:id="45" w:name="● There were many rows with almost simil"/>
      <w:bookmarkEnd w:id="45"/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were</w:t>
      </w:r>
      <w:r>
        <w:rPr>
          <w:spacing w:val="1"/>
          <w:sz w:val="28"/>
        </w:rPr>
        <w:t xml:space="preserve"> </w:t>
      </w:r>
      <w:r>
        <w:rPr>
          <w:sz w:val="28"/>
        </w:rPr>
        <w:t>many</w:t>
      </w:r>
      <w:r>
        <w:rPr>
          <w:spacing w:val="1"/>
          <w:sz w:val="28"/>
        </w:rPr>
        <w:t xml:space="preserve"> </w:t>
      </w:r>
      <w:r>
        <w:rPr>
          <w:sz w:val="28"/>
        </w:rPr>
        <w:t>rows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almost</w:t>
      </w:r>
      <w:r>
        <w:rPr>
          <w:spacing w:val="-4"/>
          <w:sz w:val="28"/>
        </w:rPr>
        <w:t xml:space="preserve"> </w:t>
      </w:r>
      <w:r>
        <w:rPr>
          <w:sz w:val="28"/>
        </w:rPr>
        <w:t>similar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>
      <w:pPr>
        <w:pStyle w:val="7"/>
        <w:spacing w:before="5"/>
        <w:rPr>
          <w:sz w:val="22"/>
        </w:rPr>
      </w:pPr>
    </w:p>
    <w:p>
      <w:pPr>
        <w:pStyle w:val="10"/>
        <w:numPr>
          <w:ilvl w:val="0"/>
          <w:numId w:val="8"/>
        </w:numPr>
        <w:tabs>
          <w:tab w:val="left" w:pos="1438"/>
        </w:tabs>
        <w:spacing w:before="0" w:after="0" w:line="242" w:lineRule="auto"/>
        <w:ind w:left="1043" w:right="126" w:firstLine="0"/>
        <w:jc w:val="both"/>
        <w:rPr>
          <w:sz w:val="28"/>
        </w:rPr>
      </w:pPr>
      <w:bookmarkStart w:id="46" w:name="● Lots of null values in the dataset."/>
      <w:bookmarkEnd w:id="46"/>
      <w:bookmarkStart w:id="47" w:name="● Lots of null values in the dataset."/>
      <w:bookmarkEnd w:id="47"/>
      <w:r>
        <w:rPr>
          <w:sz w:val="28"/>
        </w:rPr>
        <w:t>Lots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null</w:t>
      </w:r>
      <w:r>
        <w:rPr>
          <w:spacing w:val="1"/>
          <w:sz w:val="28"/>
        </w:rPr>
        <w:t xml:space="preserve"> </w:t>
      </w:r>
      <w:r>
        <w:rPr>
          <w:sz w:val="28"/>
        </w:rPr>
        <w:t>values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dataset.</w:t>
      </w:r>
    </w:p>
    <w:p>
      <w:pPr>
        <w:pStyle w:val="7"/>
      </w:pPr>
    </w:p>
    <w:p>
      <w:pPr>
        <w:pStyle w:val="7"/>
      </w:pPr>
    </w:p>
    <w:p>
      <w:pPr>
        <w:pStyle w:val="2"/>
        <w:numPr>
          <w:ilvl w:val="0"/>
          <w:numId w:val="3"/>
        </w:numPr>
        <w:tabs>
          <w:tab w:val="left" w:pos="1044"/>
        </w:tabs>
        <w:spacing w:before="216" w:after="0" w:line="240" w:lineRule="auto"/>
        <w:ind w:left="1043" w:right="0" w:hanging="361"/>
        <w:jc w:val="left"/>
      </w:pPr>
      <w:bookmarkStart w:id="48" w:name="7) CONCLUSION :"/>
      <w:bookmarkEnd w:id="48"/>
      <w:bookmarkStart w:id="49" w:name="7) CONCLUSION :"/>
      <w:bookmarkEnd w:id="49"/>
      <w:r>
        <w:t>CONCLUSION</w:t>
      </w:r>
      <w:r>
        <w:rPr>
          <w:spacing w:val="-7"/>
        </w:rPr>
        <w:t xml:space="preserve"> </w:t>
      </w:r>
      <w:r>
        <w:t>:</w:t>
      </w:r>
    </w:p>
    <w:p>
      <w:pPr>
        <w:pStyle w:val="4"/>
        <w:numPr>
          <w:ilvl w:val="0"/>
          <w:numId w:val="9"/>
        </w:numPr>
        <w:tabs>
          <w:tab w:val="left" w:pos="1428"/>
        </w:tabs>
        <w:spacing w:before="276" w:after="0" w:line="242" w:lineRule="auto"/>
        <w:ind w:left="1043" w:right="122" w:firstLine="0"/>
        <w:jc w:val="both"/>
      </w:pPr>
      <w:bookmarkStart w:id="50" w:name="● Month of August and july receives most"/>
      <w:bookmarkEnd w:id="50"/>
      <w:bookmarkStart w:id="51" w:name="● Month of August and july receives most"/>
      <w:bookmarkEnd w:id="51"/>
      <w:r>
        <w:t>Month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August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july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 booking.</w:t>
      </w:r>
    </w:p>
    <w:p>
      <w:pPr>
        <w:pStyle w:val="7"/>
        <w:spacing w:before="5"/>
        <w:rPr>
          <w:b/>
          <w:sz w:val="22"/>
        </w:rPr>
      </w:pPr>
    </w:p>
    <w:p>
      <w:pPr>
        <w:pStyle w:val="10"/>
        <w:numPr>
          <w:ilvl w:val="0"/>
          <w:numId w:val="9"/>
        </w:numPr>
        <w:tabs>
          <w:tab w:val="left" w:pos="1303"/>
        </w:tabs>
        <w:spacing w:before="1" w:after="0" w:line="242" w:lineRule="auto"/>
        <w:ind w:left="1043" w:right="120" w:firstLine="0"/>
        <w:jc w:val="both"/>
        <w:rPr>
          <w:b/>
          <w:sz w:val="28"/>
        </w:rPr>
      </w:pPr>
      <w:bookmarkStart w:id="52" w:name="● Booking for city hotels is twice as fo"/>
      <w:bookmarkEnd w:id="52"/>
      <w:bookmarkStart w:id="53" w:name="● Booking for city hotels is twice as fo"/>
      <w:bookmarkEnd w:id="53"/>
      <w:r>
        <w:rPr>
          <w:b/>
          <w:sz w:val="28"/>
        </w:rPr>
        <w:t>Booking for city hotels is twice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resort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hotels.</w:t>
      </w:r>
    </w:p>
    <w:p>
      <w:pPr>
        <w:pStyle w:val="7"/>
        <w:spacing w:before="1"/>
        <w:rPr>
          <w:b/>
          <w:sz w:val="22"/>
        </w:rPr>
      </w:pPr>
    </w:p>
    <w:p>
      <w:pPr>
        <w:pStyle w:val="4"/>
        <w:numPr>
          <w:ilvl w:val="0"/>
          <w:numId w:val="9"/>
        </w:numPr>
        <w:tabs>
          <w:tab w:val="left" w:pos="1457"/>
        </w:tabs>
        <w:spacing w:before="0" w:after="0" w:line="247" w:lineRule="auto"/>
        <w:ind w:left="1043" w:right="121" w:firstLine="0"/>
        <w:jc w:val="both"/>
      </w:pPr>
      <w:bookmarkStart w:id="54" w:name="● Repeated costumers cancel their hotel "/>
      <w:bookmarkEnd w:id="54"/>
      <w:bookmarkStart w:id="55" w:name="● Repeated costumers cancel their hotel "/>
      <w:bookmarkEnd w:id="55"/>
      <w:r>
        <w:t>Repeated</w:t>
      </w:r>
      <w:r>
        <w:rPr>
          <w:spacing w:val="1"/>
        </w:rPr>
        <w:t xml:space="preserve"> </w:t>
      </w:r>
      <w:r>
        <w:t>costumers</w:t>
      </w:r>
      <w:r>
        <w:rPr>
          <w:spacing w:val="1"/>
        </w:rPr>
        <w:t xml:space="preserve"> </w:t>
      </w:r>
      <w:r>
        <w:t>cancel</w:t>
      </w:r>
      <w:r>
        <w:rPr>
          <w:spacing w:val="1"/>
        </w:rPr>
        <w:t xml:space="preserve"> </w:t>
      </w:r>
      <w:r>
        <w:t>their hotel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rare</w:t>
      </w:r>
      <w:r>
        <w:rPr>
          <w:spacing w:val="-3"/>
        </w:rPr>
        <w:t xml:space="preserve"> </w:t>
      </w:r>
      <w:r>
        <w:t>cases.</w:t>
      </w:r>
    </w:p>
    <w:p>
      <w:pPr>
        <w:pStyle w:val="7"/>
        <w:spacing w:before="4"/>
        <w:rPr>
          <w:b/>
          <w:sz w:val="21"/>
        </w:rPr>
      </w:pPr>
    </w:p>
    <w:p>
      <w:pPr>
        <w:pStyle w:val="10"/>
        <w:numPr>
          <w:ilvl w:val="0"/>
          <w:numId w:val="9"/>
        </w:numPr>
        <w:tabs>
          <w:tab w:val="left" w:pos="1591"/>
        </w:tabs>
        <w:spacing w:before="0" w:after="0" w:line="240" w:lineRule="auto"/>
        <w:ind w:left="1043" w:right="122" w:firstLine="0"/>
        <w:jc w:val="both"/>
        <w:rPr>
          <w:b/>
          <w:sz w:val="28"/>
        </w:rPr>
      </w:pPr>
      <w:bookmarkStart w:id="56" w:name="● Customers coming from aviation industr"/>
      <w:bookmarkEnd w:id="56"/>
      <w:bookmarkStart w:id="57" w:name="● Customers coming from aviation industr"/>
      <w:bookmarkEnd w:id="57"/>
      <w:r>
        <w:rPr>
          <w:b/>
          <w:sz w:val="28"/>
        </w:rPr>
        <w:t>Customers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aviation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industry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very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time i.e. they book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urgently.</w:t>
      </w:r>
    </w:p>
    <w:p>
      <w:pPr>
        <w:pStyle w:val="7"/>
        <w:rPr>
          <w:b/>
          <w:sz w:val="23"/>
        </w:rPr>
      </w:pPr>
    </w:p>
    <w:p>
      <w:pPr>
        <w:pStyle w:val="4"/>
        <w:numPr>
          <w:ilvl w:val="0"/>
          <w:numId w:val="9"/>
        </w:numPr>
        <w:tabs>
          <w:tab w:val="left" w:pos="1351"/>
        </w:tabs>
        <w:spacing w:before="0" w:after="0" w:line="240" w:lineRule="auto"/>
        <w:ind w:left="1043" w:right="123" w:firstLine="0"/>
        <w:jc w:val="both"/>
      </w:pPr>
      <w:bookmarkStart w:id="58" w:name="● People with no kid prefer to choose ci"/>
      <w:bookmarkEnd w:id="58"/>
      <w:bookmarkStart w:id="59" w:name="● People with no kid prefer to choose ci"/>
      <w:bookmarkEnd w:id="59"/>
      <w:r>
        <w:t>People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kid</w:t>
      </w:r>
      <w:r>
        <w:rPr>
          <w:spacing w:val="1"/>
        </w:rPr>
        <w:t xml:space="preserve"> </w:t>
      </w:r>
      <w:r>
        <w:t>prefer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city</w:t>
      </w:r>
      <w:r>
        <w:rPr>
          <w:spacing w:val="1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resort</w:t>
      </w:r>
      <w:r>
        <w:rPr>
          <w:spacing w:val="1"/>
        </w:rPr>
        <w:t xml:space="preserve"> </w:t>
      </w:r>
      <w:r>
        <w:t>hotel.</w:t>
      </w:r>
    </w:p>
    <w:sectPr>
      <w:pgSz w:w="12240" w:h="15840"/>
      <w:pgMar w:top="1420" w:right="1320" w:bottom="280" w:left="700" w:header="720" w:footer="720" w:gutter="0"/>
      <w:cols w:equalWidth="0" w:num="2">
        <w:col w:w="5059" w:space="40"/>
        <w:col w:w="512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1"/>
    <w:family w:val="roman"/>
    <w:pitch w:val="default"/>
    <w:sig w:usb0="A00002EF" w:usb1="4000004B" w:usb2="00000000" w:usb3="00000000" w:csb0="2000019F" w:csb1="00000000"/>
  </w:font>
  <w:font w:name="Segoe UI">
    <w:panose1 w:val="020B0502040204020203"/>
    <w:charset w:val="01"/>
    <w:family w:val="swiss"/>
    <w:pitch w:val="default"/>
    <w:sig w:usb0="E10022FF" w:usb1="C000E47F" w:usb2="00000029" w:usb3="00000000" w:csb0="200001DF" w:csb1="2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884" w:hanging="389"/>
      </w:pPr>
      <w:rPr>
        <w:rFonts w:hint="default" w:ascii="Segoe UI" w:hAnsi="Segoe UI" w:eastAsia="Segoe UI" w:cs="Segoe UI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7" w:hanging="38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5" w:hanging="3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53" w:hanging="3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11" w:hanging="3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68" w:hanging="3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26" w:hanging="3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84" w:hanging="3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42" w:hanging="389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884" w:hanging="250"/>
      </w:pPr>
      <w:rPr>
        <w:rFonts w:hint="default" w:ascii="Segoe UI" w:hAnsi="Segoe UI" w:eastAsia="Segoe UI" w:cs="Segoe UI"/>
        <w:b/>
        <w:bCs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7" w:hanging="25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5" w:hanging="2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53" w:hanging="2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11" w:hanging="2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68" w:hanging="2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26" w:hanging="2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84" w:hanging="2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42" w:hanging="25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040" w:hanging="360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10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0"/>
      <w:numFmt w:val="bullet"/>
      <w:lvlText w:val="●"/>
      <w:lvlJc w:val="left"/>
      <w:pPr>
        <w:ind w:left="1043" w:hanging="384"/>
      </w:pPr>
      <w:rPr>
        <w:rFonts w:hint="default" w:ascii="Calibri" w:hAnsi="Calibri" w:eastAsia="Calibri" w:cs="Calibri"/>
        <w:b/>
        <w:bCs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8" w:hanging="3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56" w:hanging="3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64" w:hanging="3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72" w:hanging="3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80" w:hanging="3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88" w:hanging="3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97" w:hanging="3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05" w:hanging="384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1076" w:hanging="193"/>
      </w:pPr>
      <w:rPr>
        <w:rFonts w:hint="default" w:ascii="Segoe UI" w:hAnsi="Segoe UI" w:eastAsia="Segoe UI" w:cs="Segoe UI"/>
        <w:b/>
        <w:bCs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7" w:hanging="1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55" w:hanging="1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3" w:hanging="1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1" w:hanging="1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68" w:hanging="1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06" w:hanging="1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44" w:hanging="1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82" w:hanging="193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0"/>
      <w:numFmt w:val="bullet"/>
      <w:lvlText w:val="•"/>
      <w:lvlJc w:val="left"/>
      <w:pPr>
        <w:ind w:left="106" w:hanging="206"/>
      </w:pPr>
      <w:rPr>
        <w:rFonts w:hint="default" w:ascii="Calibri" w:hAnsi="Calibri" w:eastAsia="Calibri" w:cs="Calibri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40" w:hanging="212"/>
      </w:pPr>
      <w:rPr>
        <w:rFonts w:hint="default" w:ascii="Calibri" w:hAnsi="Calibri" w:eastAsia="Calibri" w:cs="Calibri"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89" w:hanging="2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8" w:hanging="2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7" w:hanging="2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6" w:hanging="2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-15" w:hanging="2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165" w:hanging="2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316" w:hanging="212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5"/>
      <w:numFmt w:val="decimal"/>
      <w:lvlText w:val="%1)"/>
      <w:lvlJc w:val="left"/>
      <w:pPr>
        <w:ind w:left="1100" w:hanging="442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389" w:hanging="361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0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3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4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61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74" w:hanging="361"/>
      </w:pPr>
      <w:rPr>
        <w:rFonts w:hint="default"/>
        <w:lang w:val="en-US" w:eastAsia="en-US" w:bidi="ar-SA"/>
      </w:rPr>
    </w:lvl>
  </w:abstractNum>
  <w:abstractNum w:abstractNumId="8">
    <w:nsid w:val="72183CF9"/>
    <w:multiLevelType w:val="multilevel"/>
    <w:tmpl w:val="72183CF9"/>
    <w:lvl w:ilvl="0" w:tentative="0">
      <w:start w:val="0"/>
      <w:numFmt w:val="bullet"/>
      <w:lvlText w:val="●"/>
      <w:lvlJc w:val="left"/>
      <w:pPr>
        <w:ind w:left="1043" w:hanging="269"/>
      </w:pPr>
      <w:rPr>
        <w:rFonts w:hint="default" w:ascii="Calibri" w:hAnsi="Calibri" w:eastAsia="Calibri" w:cs="Calibri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8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56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64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72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80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88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97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05" w:hanging="26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14807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00" w:hanging="361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6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43"/>
      <w:jc w:val="both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80"/>
      <w:ind w:left="1953" w:right="877"/>
      <w:jc w:val="center"/>
    </w:pPr>
    <w:rPr>
      <w:rFonts w:ascii="Cambria" w:hAnsi="Cambria" w:eastAsia="Cambria" w:cs="Cambria"/>
      <w:b/>
      <w:bCs/>
      <w:sz w:val="52"/>
      <w:szCs w:val="5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100" w:hanging="360"/>
      <w:jc w:val="both"/>
    </w:pPr>
    <w:rPr>
      <w:rFonts w:ascii="Calibri" w:hAnsi="Calibri" w:eastAsia="Calibri" w:cs="Calibri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2022-10-24T05:40:00Z</dcterms:created>
  <dc:creator>ABC</dc:creator>
  <cp:lastModifiedBy>pc</cp:lastModifiedBy>
  <dcterms:modified xsi:type="dcterms:W3CDTF">2022-10-24T05:43:43Z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5467E04DC8244DDAB1A94402A214635C</vt:lpwstr>
  </property>
</Properties>
</file>